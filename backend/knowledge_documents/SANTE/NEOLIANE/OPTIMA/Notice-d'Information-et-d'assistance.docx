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ws” Malakoff</w:t>
        <w:br/>
        <w:t>ws humanis</w:t>
        <w:br/>
        <w:br/>
        <w:t>COURTAGE</w:t>
        <w:br/>
        <w:br/>
      </w:r>
    </w:p>
    <w:p>
      <w:r>
        <w:t>LES POINTS FORTS DU PRODUIT</w:t>
        <w:br/>
        <w:br/>
        <w:t>&amp; UN PRODUIT CONFORME A LA REFORME 100% SANTE</w:t>
        <w:br/>
        <w:t>Vous accédez a des équipements sans reste a charge pour l'optique, le dentaire et les aides</w:t>
        <w:br/>
        <w:t>auditives.</w:t>
        <w:br/>
        <w:br/>
        <w:t>Vv) DES BONUS FIDELITE</w:t>
        <w:br/>
        <w:t>-A compter de la 2°™° année d’'adhésion, certaines garanties en hospitalisation et en dentaire</w:t>
        <w:br/>
        <w:t>augmentent pour étre plus avantageuses.</w:t>
        <w:br/>
        <w:t>- Forfait journalier pour la chambre particuliére (de 40 € a 55 €).</w:t>
        <w:br/>
        <w:br/>
        <w:t>‘V) SERVICES INCLUS</w:t>
        <w:br/>
        <w:br/>
        <w:t>- Services d’assistance.</w:t>
        <w:br/>
        <w:t>- Service médical complémentaire : téléconsultation.</w:t>
        <w:br/>
        <w:br/>
        <w:t>&amp; TIERS PAYANT NATIONAL VIAMEDIS</w:t>
        <w:br/>
        <w:t>Avec pres de 9 millions de bénéficiaires, le réseau Viamedis vous dispense d’avance de frais chez</w:t>
        <w:br/>
        <w:t>de nombreux professionnels de santé, soit plus de 240 O00 accords sur tout le territoire fran¢ais.</w:t>
        <w:br/>
        <w:br/>
      </w:r>
    </w:p>
    <w:p>
      <w:r>
        <w:t>TABLEAU DES GARANTIES) = we malakoff</w:t>
        <w:br/>
        <w:br/>
        <w:t>humanis</w:t>
        <w:br/>
        <w:br/>
        <w:t>Adhésion possible a partir de 18 ans et jusqu’a 85 ans inclus</w:t>
        <w:br/>
        <w:br/>
        <w:t>Les tableaux de prestations comprennent le remboursement du Régime</w:t>
        <w:br/>
        <w:t>Obligatoire et sont exprimés en % de la base de remboursement des Régimes</w:t>
        <w:br/>
        <w:t>Obligatoires (RO). Les forfaits exprimés en euros sientendent en complement du</w:t>
        <w:br/>
        <w:t>Régime Obligatoire, par assuré.</w:t>
        <w:br/>
        <w:br/>
        <w:t>Optima</w:t>
        <w:br/>
        <w:br/>
        <w:t>‘coNFoRME COO</w:t>
        <w:br/>
        <w:t>‘Giasétorme 400% SANTE :</w:t>
        <w:br/>
        <w:br/>
        <w:t>Qy HOSPITALISATION “ OPTIMA1 OPTIMA2 OPTIMA3 OPTIMA4&amp; OPTIMA5</w:t>
        <w:br/>
        <w:t>SECTEUR CONVENTIONNE (y compris en ambulatoire et a domicile)</w:t>
        <w:br/>
        <w:t>Forfait journalier hospitalier ?) Frais réels Frais réels Frais réels Frais réels Frais réels</w:t>
        <w:br/>
        <w:t>Frais de séjour (y compris maternité) © 100 % 130 % 150 % 175 % 200 %</w:t>
        <w:br/>
        <w:t>Frais de séjour et honoraires en réeducation fonctionnelle, maison de repos, 100 % 100 % 100 % 100 % 100 %</w:t>
        <w:br/>
        <w:t>convalescence (suite a hospitalisation) ©)</w:t>
        <w:br/>
        <w:t>HONORAIRES</w:t>
        <w:br/>
        <w:t>Chirurgie et anesthésie (y compris maternité) pour les médecins 5 5 5 5 5</w:t>
        <w:br/>
        <w:t>adhérents a |'OPTAM ou l'OPTAM-CO* 100 % 130% 150 % 175 % 200 %</w:t>
        <w:br/>
        <w:t>Chirurgie et anesthésie (y compris maternité) pour les médecins 5 5 5 5 5</w:t>
        <w:br/>
        <w:t>non adhérents a l'OPTAM ou l'OPTAM-CO* 100 % N10 % 180% 150 % 180%</w:t>
        <w:br/>
        <w:t>Chambre particuliére (hors chambre ambulatoire) “ - 40 €/jour 45 €/jour 50 €/jour 55 €/jour</w:t>
        <w:br/>
        <w:t>See A compter de la 2° année d’adhésion - 45 €/jour 50 €/jour 55 €/jour 60 €/jour</w:t>
        <w:br/>
        <w:t>BONUS FIDELITE .</w:t>
        <w:br/>
        <w:t>A compter de la 3° année d’adhésion et suivantes - 50 €/jour 55 €/jour 60 €/jour 65 €/jour</w:t>
        <w:br/>
        <w:t>Lit accompagnant “) - - 15 €/jour 15 €/jour 15 €/jour</w:t>
        <w:br/>
        <w:t>A compter de la 2° année d’adhésion : Frais de télévision - - 5 €/jour 5 €/jour 5 €/jour</w:t>
        <w:br/>
        <w:t>Frais de transport sanitaire (ambulance, taxi conventionné - Hors SMUR) 100 % 100 % 100 % 100 % 100 %</w:t>
        <w:br/>
        <w:t>Forfait patient urgences Frais réels Frais réels Frais réels Frais réels Frais réels</w:t>
        <w:br/>
        <w:t>Forfait actes lourds © Frais réels Frais réels Frais réels Frais réels Frais réels</w:t>
        <w:br/>
        <w:br/>
        <w:t>SECTEUR NON CONVENTIONNE</w:t>
        <w:br/>
        <w:br/>
        <w:t>Forfait journalier hospitalier 7) 100 % 100 % 100 % 100 % 100 %</w:t>
        <w:br/>
        <w:t>Frais de séjour (y compris maternité) ©) 100 % 100 % 100 % 100 % 100 %</w:t>
        <w:br/>
        <w:t>HONORAIRES</w:t>
        <w:br/>
        <w:br/>
        <w:t>Chirurgie et anesthésie (y compris maternité) 100 % 100 % 100 % 100 % 100 %</w:t>
        <w:br/>
        <w:br/>
        <w:t>100%.</w:t>
        <w:br/>
        <w:br/>
        <w:t>SANTE QW DENTAIRE Depuis le 1°" janvier 2020 - Réforme 100% Santé</w:t>
        <w:br/>
        <w:br/>
        <w:t>Soins et prothéses 100% Santé (Panier 100% Santé)** Zéro reste a charge sur une sélection d'équipements**</w:t>
        <w:br/>
        <w:br/>
        <w:t>SOINS AUTRES QUE 100 % SANTE</w:t>
        <w:br/>
        <w:t>Soins dentaires, Inlays-Onlays et Parodontologie remboursés par le RO” 100 % 100 % 100 % 125 % 150 %</w:t>
        <w:br/>
        <w:t>Orthodontie remboursée par le RO 100 % 100 % 125 % 150 % 200 %</w:t>
        <w:br/>
        <w:br/>
        <w:t>_ A compter de la 2° année d’adhésion 115% 125% 150 % 175% 225%</w:t>
        <w:br/>
        <w:t>BONUS FIDELITE .</w:t>
        <w:br/>
        <w:t>A compter de la 3° année d’adhésion et suivantes 130% 150 % 175% 200% 250%</w:t>
        <w:br/>
        <w:br/>
        <w:t>PROTHESES AUTRES QUE 100 % SANTE - PANIER HONORAIRES MAITRISES OU LIBRES</w:t>
        <w:br/>
        <w:t>Prothéses dentaires, Inlay-Core et Implantologie remboursés par le RO 100 % 100 % 125 % 150 % 200 %</w:t>
        <w:br/>
        <w:t>A compter de la 2° année d’adhésion 115% 125% 150 % 175% 225%</w:t>
        <w:br/>
        <w:br/>
        <w:t>BONUS FIDELITE</w:t>
        <w:br/>
        <w:br/>
        <w:t>A compter de la 3° année d’adhésion et suivantes 130% 150 % 175% 200% 250%</w:t>
        <w:br/>
        <w:br/>
        <w:t>0,</w:t>
        <w:br/>
        <w:t>sit GQ OPTIQUE ® Depuis le 1* janvier 2020 - Réforme 100% Santé</w:t>
        <w:br/>
        <w:br/>
        <w:t>Equipements 100% Santé**</w:t>
        <w:br/>
        <w:t>Equipements verres et montures de la Classe A - Panier 100% Santé</w:t>
        <w:br/>
        <w:br/>
        <w:t>Zéro reste a charge sur une sélection d'équipements**</w:t>
        <w:br/>
        <w:br/>
        <w:t>Monture et verres (@quipements de la Classe B - Panier Libre)*** :</w:t>
        <w:br/>
        <w:br/>
        <w:t>Equipement a verres simples ou équipement avec un verre simple et un</w:t>
        <w:br/>
        <w:br/>
        <w:t>verre complexe ou trés complexe 100 % 100 € 125€ 150 € TH €</w:t>
        <w:br/>
        <w:t>Equipement avec des verres complexes ou trés complexes 100 % 150 € 200 € 225 € 250 €</w:t>
        <w:br/>
        <w:t>&amp; Dont monture au sein de l'equipement limitée a : 100 % 100 € 100 € 100 € 100 €</w:t>
        <w:br/>
        <w:br/>
        <w:t>Lentilles remboursées par le RO (par an) (y compris lentilles jetables) © 100 % 100 % 100 € 100 € 100 €</w:t>
        <w:br/>
        <w:br/>
      </w:r>
    </w:p>
    <w:p>
      <w:r>
        <w:t>—</w:t>
        <w:br/>
        <w:t>N</w:t>
        <w:br/>
        <w:t>o</w:t>
        <w:br/>
        <w:t>N</w:t>
        <w:br/>
        <w:t>»</w:t>
        <w:br/>
        <w:t>fo]</w:t>
        <w:br/>
        <w:t>°</w:t>
        <w:br/>
        <w:br/>
        <w:t>TG_NEOOPTIMA</w:t>
        <w:br/>
        <w:br/>
        <w:t>[+] SOINS COURANTS</w:t>
        <w:br/>
        <w:br/>
        <w:t>MEDICAMENTS</w:t>
        <w:br/>
        <w:t>HONORAIRES MEDICAUX</w:t>
        <w:br/>
        <w:br/>
        <w:t>Consultations et visites médicales par médecins généralistes et spécialistes :</w:t>
        <w:br/>
        <w:br/>
        <w:t>Médecins adhérents a l'OPTAM ou l'OPTAM-CO*</w:t>
        <w:br/>
        <w:t>Médecins non adhérents a l'OPTAM ou l'OPTAM-CO*</w:t>
        <w:br/>
        <w:t>Actes d'imagerie et actes d'échographie :</w:t>
        <w:br/>
        <w:t>Médecins adhérents a l'OPTAM ou l'OPTAM-CO*</w:t>
        <w:br/>
        <w:t>Médecins non adhérents a l'OPTAM ou l'OPTAM-CO*</w:t>
        <w:br/>
        <w:br/>
        <w:t>Actes techniques médicaux pour les médecins adhérents et non adhérents a</w:t>
        <w:br/>
        <w:br/>
        <w:t>'OPTAM ou I'OPTAM-CO*</w:t>
        <w:br/>
        <w:t>HONORAIRES PARAMEDICAUX</w:t>
        <w:br/>
        <w:br/>
        <w:t>ANALYSES ET EXAMENS DE LABORATOIRE</w:t>
        <w:br/>
        <w:t>MATERIEL MEDICAL</w:t>
        <w:br/>
        <w:br/>
        <w:t>Prothéses et appareillages (petit appareillage et accessoires)</w:t>
        <w:br/>
        <w:t>Prothéses orthopédiques, capillaires, mammaires et grand appareillage</w:t>
        <w:br/>
        <w:br/>
        <w:t>100%</w:t>
        <w:br/>
        <w:t>SANTE</w:t>
        <w:br/>
        <w:br/>
        <w:t>Equipements 100% Santé (Classe | - Panier 100% Santé)**</w:t>
        <w:br/>
        <w:br/>
        <w:t>AIDES AUDITIVES "°)</w:t>
        <w:br/>
        <w:br/>
        <w:t>Aides auditives de la Classe || - Panier Libre</w:t>
        <w:br/>
        <w:br/>
        <w:t>Accessoires et fournitures</w:t>
        <w:br/>
        <w:br/>
        <w:t>LES + PREVENTION</w:t>
        <w:br/>
        <w:t>Actes de prévention remboursés par le RO</w:t>
        <w:br/>
        <w:br/>
        <w:t>SERVICES</w:t>
        <w:br/>
        <w:br/>
        <w:t>Tiers payant national Viamedis — Remboursements automatisés</w:t>
        <w:br/>
        <w:t>(télétransmission)</w:t>
        <w:br/>
        <w:br/>
        <w:t>Téléconsultation</w:t>
        <w:br/>
        <w:br/>
        <w:t>Services d’assistance (aide a domicile, présence d’un proche au chevet,</w:t>
        <w:br/>
        <w:t>garde des animaux, ect.)</w:t>
        <w:br/>
        <w:br/>
        <w:t>L'assureur des garanties est QUATREM.</w:t>
        <w:br/>
        <w:br/>
        <w:t>A l'exclusion du forfait optique (monture + verres), vos forfaits sont valables par année</w:t>
        <w:br/>
        <w:t>civile d'adhésion et par Assuré, ils ne sont pas cumulables d’une année sur l'autre.</w:t>
        <w:br/>
        <w:t>Vos remboursements sont toujours effectués déduction faite du remboursement</w:t>
        <w:br/>
        <w:t>de la Sécurité Sociale dans la limite de la formule choisie. Dans tous les cas, les</w:t>
        <w:br/>
        <w:t>remboursements sont limités au montant de la dépense réelle en euros (contrat</w:t>
        <w:br/>
        <w:t>responsable en application des dispositifs legislatifs suivants (art. L871-1, R871-1 et R871-</w:t>
        <w:br/>
        <w:t>2 du Code de la sécurité sociale modifié par le décret n°2014 -1374 du 18 Novembre</w:t>
        <w:br/>
        <w:t>2014 et le décret n°2019-21 du 11 Janvier 2019). Sauf mention contraire, seules les</w:t>
        <w:br/>
        <w:t>prestations ayant données lieu a un remboursement du Régime Obligatoire ouvrent</w:t>
        <w:br/>
        <w:t>droit 4 un remboursement complémentaire. Hors parcours de soins ou en l’'absence</w:t>
        <w:br/>
        <w:t>de déclaration a la Sécurité Sociale du choix de son médecin traitant, il convient de</w:t>
        <w:br/>
        <w:t>retirer aux montants exprimés ci-dessus la majoration du Ticket Modérateur prévue</w:t>
        <w:br/>
        <w:t>par les textes et en vigueur a la date des soins. Ce montant d’honoraires ne peut en</w:t>
        <w:br/>
        <w:t>aucun cas faire l’objet d'un remboursement. Sauf mention particuliére, les garanties</w:t>
        <w:br/>
        <w:t>ne concernent que les prestations acceptées par la Sécurité Sociale et le secteur</w:t>
        <w:br/>
        <w:t>conventionné.</w:t>
        <w:br/>
        <w:br/>
        <w:t>(1) En médecine, chirurgie, obstétrique, psychiatrie - hors chirurgie esthétique.</w:t>
        <w:br/>
        <w:br/>
        <w:t>(2)La prise en charge du forfait journalier hospitalier est illimitée dans les</w:t>
        <w:br/>
        <w:t>établissements de santé, a l'exception des unités de soins de longue durée (USLD)</w:t>
        <w:br/>
        <w:t>ou la durée est limitée a trente (30) jours. Par contre, le forfait journalier facturé par</w:t>
        <w:br/>
        <w:t>les établissements médicaux sociaux, notamment les maisons d'accueil spécialisées</w:t>
        <w:br/>
        <w:t>(MAS) ou les établissements d’hébergement pour les personnes dépendantes</w:t>
        <w:br/>
        <w:t>(EHPAD), n'est pas pris en charge.</w:t>
        <w:br/>
        <w:br/>
        <w:t>(3) Limité a hauteur de la garantie pendant une durée déterminée (dix (10) jours par</w:t>
        <w:br/>
        <w:t>an et par Assuré pour les établissements et services de psychiatrie, neuropsychiatrie</w:t>
        <w:br/>
        <w:t>et assimilés, trente (30) jours en en rééducation fonctionnelle et soins de suite et de</w:t>
        <w:br/>
        <w:t>réadaptation (SSR) (maisons de rééducation, de repos ou de convalescence), unités</w:t>
        <w:br/>
        <w:t>de soins de longue durée (USLD) et établissements d’hébergement pour personnes</w:t>
        <w:br/>
        <w:t>agées tels que définis dans l'article L174-6 du code de la SS et a l'art L 312-1 du code</w:t>
        <w:br/>
        <w:t>de l'AS&amp;F) puis réduite a 100 % de la base de remboursement de la Sécurité Sociale,</w:t>
        <w:br/>
        <w:t>par an et par Assuré.</w:t>
        <w:br/>
        <w:br/>
        <w:t>(4) Prise en charge par an et par bénéficiaire, pour une durée limitée a trente (30) jours.</w:t>
        <w:br/>
        <w:t>La chambre particuliére et le lit accompagnant ne sont pas pris en charge dans</w:t>
        <w:br/>
        <w:t>les établissements ou services suivants : psychiatrie, neuropsychiatrie et assimilés,</w:t>
        <w:br/>
        <w:t>cures de désintoxication en cas d’alcoolisme ou de toxicomanie, maisons de</w:t>
        <w:br/>
        <w:t>rééducation, de repos, de convalescence, soins de suite et de réadaptation (SSR),</w:t>
        <w:br/>
        <w:t>unités de soins de longue durée (USLD) et établissements d’hébergement pour</w:t>
        <w:br/>
        <w:t>personnes agées. Le lit accompagnant est pris en charge lorsque l'hospitalisation</w:t>
        <w:br/>
        <w:t>concerne un enfant de moins de 16 ans.</w:t>
        <w:br/>
        <w:br/>
        <w:t>(5) Il siagit des frais de transport du malade ou de l'accidenté, qui sont remboursés</w:t>
        <w:br/>
        <w:t>par l’'assurance maladie. Cette prise en charge n’est possible que sur prescription</w:t>
        <w:br/>
        <w:t>médicale et peut nécessiter l'accord préalable du service médical de l’'assurance</w:t>
        <w:br/>
        <w:t>maladie. SMUR : Structure Mobile d’'Urgence et de Réanimation. Organisation</w:t>
        <w:br/>
        <w:t>régionale mettant a la disposition du SAMU une ambulance médicalisée permettant</w:t>
        <w:br/>
        <w:t>d’assurer les premiers soins et le transport d’un malade dans un service hospitalier.</w:t>
        <w:br/>
        <w:br/>
        <w:t>(6) Le montant du forfait actes lourds est défini par l'article R160-16 du Code de la</w:t>
        <w:br/>
        <w:br/>
        <w:t>OPTIMA1 OPTIMA2 OPTIMA3 OPTIMA4 OPTIMAS5</w:t>
        <w:br/>
        <w:br/>
        <w:t>00% 00% 00% 00% 00%</w:t>
        <w:br/>
        <w:t>00% 00% 00% 00% 25%</w:t>
        <w:br/>
        <w:t>00% 00% 00% 00% 05%</w:t>
        <w:br/>
        <w:t>00% 00% 00% 00% 00%</w:t>
        <w:br/>
        <w:t>00% 00% 00% 00% 00%</w:t>
        <w:br/>
        <w:t>00% 00% 00% 00% 00%</w:t>
        <w:br/>
        <w:t>00% 00% 00% 00% 00%</w:t>
        <w:br/>
        <w:t>00% 00% 00% 00% 00%</w:t>
        <w:br/>
        <w:t>00% 00% 00% 00% 25%</w:t>
        <w:br/>
        <w:t>00% 00% 00% 00% 25%</w:t>
        <w:br/>
        <w:br/>
        <w:t>nvier 2021 - Réforme 100% Santé</w:t>
        <w:br/>
        <w:br/>
        <w:t>Depuis le 1° j</w:t>
        <w:br/>
        <w:br/>
        <w:t>Zéro reste a charge sur une sélection d’équipements*™*</w:t>
        <w:br/>
        <w:br/>
        <w:t>100 % 100 % 100 % 100 % 125 %</w:t>
        <w:br/>
        <w:t>100 % 100 % 100 % 100 % 100 %</w:t>
        <w:br/>
        <w:t>100 % 100 % 100 % 100 % 125 %</w:t>
        <w:br/>
        <w:br/>
        <w:t>Dispense de l'avance des frais auprés des professionnels de santé</w:t>
        <w:br/>
        <w:t>Service inclus et disponible dés la prise d'effet de votre contrat</w:t>
        <w:br/>
        <w:br/>
        <w:t>Bénéficiez de l'assistance dés la prise d'effet du contrat santé</w:t>
        <w:br/>
        <w:br/>
        <w:t>Sécurité Sociale et sera adapté en cas d’évolution fixée par décret.</w:t>
        <w:br/>
        <w:br/>
        <w:t>(7) Prise en charge des soins dentaires, actes d’anesthésie, actes de chirurgie dentaire,</w:t>
        <w:br/>
        <w:t>actes d’imagerie, actes techniques médicaux, prophylaxie bucco-dentaire, actes</w:t>
        <w:br/>
        <w:t>inlay-onlay, actes d’endodontie et la parodontologie.</w:t>
        <w:br/>
        <w:br/>
        <w:t>(8) La fréquence de remboursement pour un equipement optique (1 monture + 2</w:t>
        <w:br/>
        <w:t>verres) est : tous les deux ans pour les plus de 16 ans, tous les ans chez les moins de</w:t>
        <w:br/>
        <w:t>16 ans et tous les 6 mois pour les moins de 6 ans, avec possibilité de renouvellement</w:t>
        <w:br/>
        <w:t>anticipé en cas d’évolution de la vue ; et tous les six mois pour les enfants jusqu’a 6</w:t>
        <w:br/>
        <w:t>ans en cas d'une mauvaise adaptation de la monture a la morphologie du visage</w:t>
        <w:br/>
        <w:t>de l'enfant entrainant une perte d’efficacité du verre correcteur. La périodicité de</w:t>
        <w:br/>
        <w:t>deux ans, d’un an ou de six mois est appréciée a compter de la date d’acquisition</w:t>
        <w:br/>
        <w:t>du précédent équipement optique pris en charge par le contrat. Dans tous les</w:t>
        <w:br/>
        <w:t>cas, aucun délai de renouvellement des verres n’est requis en cas d’évolution de la</w:t>
        <w:br/>
        <w:t>réfraction liée a des situations médicales particuliéres définies reglementairement.</w:t>
        <w:br/>
        <w:t>Conformément 4a la réforme 100% Santé, le panier «100% Santé » prévoit des verres</w:t>
        <w:br/>
        <w:t>et des montures aux prix limités (30€ pour les montures), sans reste a charge pour</w:t>
        <w:br/>
        <w:t>les Assurés (Equipements 100% Santé de classe A). Les Assurés peuvent toujours</w:t>
        <w:br/>
        <w:t>choisir des €quipements différents, aux prix libres (equipements de classe B). Dans</w:t>
        <w:br/>
        <w:t>ce deuxiéme cas, le remboursement des montures sera plafonné a 100€. L’Assuré</w:t>
        <w:br/>
        <w:t>peut choisir des équipements mixtes : des verres sans reste a charge (classe A)</w:t>
        <w:br/>
        <w:t>avec des montures de prix libre (classe B, remboursement plafonné a 100€) ou</w:t>
        <w:br/>
        <w:t>inversement.</w:t>
        <w:br/>
        <w:br/>
        <w:t>(9) Pour les formules OPTIMA 1 et OPTIMA 2, les lentilles refusées par le Régime</w:t>
        <w:br/>
        <w:t>Obligatoire ne font pas l'objet d'un remboursement complémentaire. Au-dela du</w:t>
        <w:br/>
        <w:t>forfait, les lentilles sont remboursées au ticket modérateur.</w:t>
        <w:br/>
        <w:br/>
        <w:t>(10) Limitation a 1700 € TTC par aide auditive (hors accessoires) y compris le</w:t>
        <w:br/>
        <w:t>remboursement de la Sécurité Sociale. La frequence de remboursement pour un</w:t>
        <w:br/>
        <w:t>équipement par oreille est tous les quatre ans.</w:t>
        <w:br/>
        <w:br/>
        <w:t>(11) Tels que définis par la liste fixée par l’arrété du 8 juin 2006.</w:t>
        <w:br/>
        <w:br/>
        <w:t>*OPTAM : Option Pratique Tarifaire Maitrisée / OPTAM-CO : Option Pratique Tarifaire</w:t>
        <w:br/>
        <w:t>Maitrisée Chirurgie Obstétrique.</w:t>
        <w:br/>
        <w:br/>
        <w:t>“Tels que définis reglementairement. Retrouvez plus de précisions sur les €quipements</w:t>
        <w:br/>
        <w:t>100% SANTE sur la page suivante. Le 100% SANTE vous permet d'accéder a une offre</w:t>
        <w:br/>
        <w:t>sans reste a charge sur une sélection d'équipements en dentaire, optique et pour les</w:t>
        <w:br/>
        <w:t>aides auditives. Si vous ne souhaitez pas bénéficier des équipements compris dans</w:t>
        <w:br/>
        <w:t>ces paniers, les remboursements se feront selon le niveau de garanties que vous avez</w:t>
        <w:br/>
        <w:t>choisi. Les paniers 100% Santé sont disponibles depuis le ler janvier 2020 pour le panier</w:t>
        <w:br/>
        <w:t>optique et une partie du panier dentaire et sont en vigueur depuis le ler janvier 2021</w:t>
        <w:br/>
        <w:t>pour les aides auditives et l'ensemble du panier dentaire.</w:t>
        <w:br/>
        <w:br/>
        <w:t>** Verre « simple » : il sagit d’un verre unifocal qui corrige une myopie jusqu’a -6, une</w:t>
        <w:br/>
        <w:t>hypermétropie jusqu’a +6 ou une astigmatie entre -4 et +4.</w:t>
        <w:br/>
        <w:br/>
        <w:t>Verre « complexe » : il s'agit soit d’un verre unifocal qui corrige une myopie au-dela de</w:t>
        <w:br/>
        <w:t>-6, une hypermétropie au-dela de +6 ou une astigmatie au-dela de -4 ou +4, soit d'un</w:t>
        <w:br/>
        <w:t>verre multifocal ou progressif.</w:t>
        <w:br/>
        <w:br/>
        <w:t>Verre « tres complexe » : il siagit soit d’un verre multifocal ou progressif qui corrige</w:t>
        <w:br/>
        <w:t>une myopie ou une hypermétropie au-dela de -4 ou +4, soit d'un verre progressif</w:t>
        <w:br/>
        <w:t>ou multifocal qui corrige une myopie ou une hypermétropie au-dela de -8 ou +8</w:t>
        <w:br/>
        <w:t>accompagnée d'une astigmatie.</w:t>
        <w:br/>
      </w:r>
    </w:p>
    <w:p>
      <w:r>
        <w:t>Le 100% Santé vous permet d’accéder a une offre sans reste a charge</w:t>
        <w:br/>
        <w:t>sur une sélection d’équipements en dentaire, optique et pour</w:t>
        <w:br/>
        <w:t>les aides auditives. Les paniers 100% Santé seront pris en charge</w:t>
        <w:br/>
        <w:t>intégralement par la Sécurité Sociale et la complémentaire santé. Si</w:t>
        <w:br/>
        <w:t>vous ne souhaitez pas bénéficier des équipements compris dans ces</w:t>
        <w:br/>
        <w:t>paniers, les remboursements se feront selon le niveau de garanties</w:t>
        <w:br/>
        <w:t>que vous avez choisi.</w:t>
        <w:br/>
        <w:br/>
        <w:t>SOO),</w:t>
        <w:br/>
        <w:t>100% SANTE</w:t>
        <w:br/>
        <w:br/>
        <w:t>DEPUIS LE 1°* JANVIER 2021</w:t>
        <w:br/>
        <w:br/>
        <w:t>100%,</w:t>
        <w:br/>
        <w:t>SANTE</w:t>
        <w:br/>
        <w:br/>
        <w:t>ZERO RESTE A</w:t>
        <w:br/>
        <w:t>CHARGE SUR</w:t>
        <w:br/>
        <w:br/>
        <w:t>L-ENSEMBLE DU</w:t>
        <w:br/>
        <w:t>PANIER OPTIQUE (1)</w:t>
        <w:br/>
        <w:br/>
        <w:t>100%,</w:t>
        <w:br/>
        <w:t>SANTE</w:t>
        <w:br/>
        <w:br/>
        <w:t>ZERO RESTE A</w:t>
        <w:br/>
        <w:t>CHARGE SUR</w:t>
        <w:br/>
        <w:t>L’ENSEMBLE DU</w:t>
        <w:br/>
        <w:t>PANIER DENTAIRE (2)</w:t>
        <w:br/>
        <w:br/>
        <w:t>ZOOM</w:t>
        <w:br/>
        <w:br/>
        <w:t>100%,</w:t>
        <w:br/>
        <w:t>SANTE</w:t>
        <w:br/>
        <w:br/>
        <w:t>ZERO RESTE A</w:t>
        <w:br/>
        <w:t>CHARGE SUR</w:t>
        <w:br/>
        <w:br/>
        <w:t>L-ENSEMBLE DU</w:t>
        <w:br/>
        <w:t>PANIER AIDES</w:t>
        <w:br/>
        <w:t>AUDITIVES (3)</w:t>
        <w:br/>
        <w:br/>
        <w:t>SUR LES PANIERS DE SOINS « 100% SANTE »</w:t>
        <w:br/>
        <w:br/>
        <w:t>OPTIQUE - Classe A</w:t>
        <w:br/>
        <w:br/>
        <w:t>Zéro reste a charge</w:t>
        <w:br/>
        <w:br/>
        <w:t>Verres pour tous respectant les</w:t>
        <w:br/>
        <w:t>normes européennes</w:t>
        <w:br/>
        <w:br/>
        <w:t>Des verres (amincis, antireflet et anti-</w:t>
        <w:br/>
        <w:t>rayure) et traitant l'ensemble des</w:t>
        <w:br/>
        <w:t>troubles visuels</w:t>
        <w:br/>
        <w:br/>
        <w:t>Prix limite de vente selon le type de verres</w:t>
        <w:br/>
        <w:br/>
        <w:t>Montures respectant les normes</w:t>
        <w:br/>
        <w:t>européennes</w:t>
        <w:br/>
        <w:br/>
        <w:t>Pour les adultes (17 modeéles - 2 coloris)</w:t>
        <w:br/>
        <w:t>Pour les enfants (10 modéles - 2 coloris)</w:t>
        <w:br/>
        <w:br/>
        <w:t>Prix limite de vente des montures : 30€</w:t>
        <w:br/>
        <w:br/>
        <w:t>EQUIPEMENT MIXTE</w:t>
        <w:br/>
        <w:t>VERRES SANS RESTE A CHARGE</w:t>
        <w:br/>
        <w:t>+MONTURE ATARIFS LIBRES.</w:t>
        <w:br/>
        <w:t>ou</w:t>
        <w:br/>
        <w:br/>
        <w:t>MONTURE SANS RESTE A CHARGE</w:t>
        <w:br/>
        <w:t>+ VERRES A TARIFS LIBRES</w:t>
        <w:br/>
        <w:br/>
        <w:t>wy</w:t>
        <w:br/>
        <w:br/>
        <w:t>DENTAIRE - Panier 100% Santé</w:t>
        <w:br/>
        <w:t>Zéro reste a charge</w:t>
        <w:br/>
        <w:br/>
        <w:t>Couronnes :</w:t>
        <w:br/>
        <w:br/>
        <w:t>eCéramiques monolithiques et</w:t>
        <w:br/>
        <w:t>céramo-métalliques sur les dents</w:t>
        <w:br/>
        <w:t>visibles (incisives, canines et 1°°</w:t>
        <w:br/>
        <w:t>prémolaires)</w:t>
        <w:br/>
        <w:br/>
        <w:t>¢ Céramiques monolithiques zircones</w:t>
        <w:br/>
        <w:t>(incisives et canines)</w:t>
        <w:br/>
        <w:br/>
        <w:t>¢ Métalliques (pour toutes les dents)</w:t>
        <w:br/>
        <w:br/>
        <w:t>Inlay-Core et couronnes</w:t>
        <w:br/>
        <w:t>transitoires</w:t>
        <w:br/>
        <w:br/>
        <w:t>Bridges:</w:t>
        <w:br/>
        <w:br/>
        <w:t>e Céramo-meétalliques sur les dents</w:t>
        <w:br/>
        <w:t>visibles (incisives)</w:t>
        <w:br/>
        <w:br/>
        <w:t>e Métalliques pour toutes les dents</w:t>
        <w:br/>
        <w:br/>
        <w:t>Prothéses amovibles a base de</w:t>
        <w:br/>
        <w:br/>
        <w:t>résine</w:t>
        <w:br/>
        <w:br/>
        <w:t>AIDES AUDITIVES - Classe |</w:t>
        <w:br/>
        <w:t>Zéro reste a charge</w:t>
        <w:br/>
        <w:br/>
        <w:t>Equipements de qualité</w:t>
        <w:br/>
        <w:t>Tous les types d'appareils sont</w:t>
        <w:br/>
        <w:br/>
        <w:t>concernés :</w:t>
        <w:br/>
        <w:t>Contour d'oreille classique, contour a</w:t>
        <w:br/>
        <w:t>écouteur déporté, intra-auriculaire</w:t>
        <w:br/>
        <w:br/>
        <w:t>Les caractéristiques :</w:t>
        <w:br/>
        <w:br/>
        <w:t>e 4 ans de garantie</w:t>
        <w:br/>
        <w:br/>
        <w:t>e 30 jours minimum d’essai avant</w:t>
        <w:br/>
        <w:t>achat</w:t>
        <w:br/>
        <w:br/>
        <w:t>e 12 canaux de réglage</w:t>
        <w:br/>
        <w:br/>
        <w:t>Au moins 3 des options</w:t>
        <w:br/>
        <w:br/>
        <w:t>techniques suivantes :</w:t>
        <w:br/>
        <w:br/>
        <w:t>systeme anti-acouphene, connectivité</w:t>
        <w:br/>
        <w:t>sans fil, reducteur de bruit du vent,</w:t>
        <w:br/>
        <w:t>synchronisation binaurale, bande</w:t>
        <w:br/>
        <w:t>passante élargie = 6000 Hz, fonction</w:t>
        <w:br/>
        <w:t>apprentissage de sonie, dispositif</w:t>
        <w:br/>
        <w:t>anti-réverbération</w:t>
        <w:br/>
        <w:br/>
      </w:r>
    </w:p>
    <w:p>
      <w:r>
        <w:t>EXEMPLES DE REMBOURSEMENTS</w:t>
        <w:br/>
        <w:br/>
        <w:t>Ces exemples sont conformes aux engagements UNOCAM signés le 14 février 2019.</w:t>
        <w:br/>
        <w:t>Les calculs effectués sont en fonction de la base de remboursement de la Sécurité</w:t>
        <w:br/>
        <w:t>Sociale.</w:t>
        <w:br/>
        <w:br/>
        <w:t>Les exemples de remboursements ci-dessous n’ont pas de valeur contractuelle. Ils s’adressent a un bénéficiaire adulte résidant</w:t>
        <w:br/>
        <w:t>en France métropolitaine, respectant le parcours de soins coordonné et non exonéré du Ticket Modérateur (donc non pris en</w:t>
        <w:br/>
        <w:t>charge 4 100 % par l'assurance maladie obligatoire).</w:t>
        <w:br/>
        <w:br/>
        <w:t>HOSPITALISATION</w:t>
        <w:br/>
        <w:br/>
        <w:t>CHAMBRE PARTICULIERE FORFAIT JOURNALIER HOSPITALIER</w:t>
        <w:br/>
        <w:t>(sur demande du patient) (hébergement)</w:t>
        <w:br/>
        <w:t>| Opti | Opt2 | Opt3 | Opts | Opts MM Opti | Opt2 | Opt3 | Opts | Opts |</w:t>
        <w:br/>
        <w:br/>
        <w:t>Dépense NC 20 €</w:t>
        <w:br/>
        <w:t>Remboursement</w:t>
        <w:br/>
        <w:br/>
        <w:t>du RO O€ O€</w:t>
        <w:br/>
        <w:t>Remboursement</w:t>
        <w:br/>
        <w:br/>
        <w:t>Néoliane Optima 0 10 S 50 € SS € 20€</w:t>
        <w:br/>
        <w:br/>
        <w:t>Reste a charge Selon dépense engagée Oo€</w:t>
        <w:br/>
        <w:br/>
        <w:t>FRAIS DE SEJOUR EN SECTEUR PRIVE</w:t>
        <w:br/>
        <w:t>Séjours avec actes lourds. L'hdpital public inclut la remunération des praticiens dans les frais de séjour, alors que leurs</w:t>
        <w:br/>
        <w:t>honoraires sont facturés séparément dans le secteur privé.</w:t>
        <w:br/>
        <w:t>Exemple d’une opération chirurgicale de la cataracte, en secteur privé.</w:t>
        <w:br/>
        <w:br/>
        <w:t>Opty pt2 pts pth ts</w:t>
        <w:br/>
        <w:br/>
        <w:t>Dépense 835,60 €</w:t>
        <w:br/>
        <w:t>Remboursement</w:t>
        <w:br/>
        <w:t>du RO 811,60 €</w:t>
        <w:br/>
        <w:t>Remboursement</w:t>
        <w:br/>
        <w:t>Néoliane Optima 24€</w:t>
        <w:br/>
        <w:t>Reste a charge Oo€</w:t>
        <w:br/>
        <w:br/>
        <w:t>Base de remboursement du Régime Obligatoire :</w:t>
        <w:br/>
        <w:t>835,60 € (dont 24€ de participation forfaitaire, pour toute opération de plus de 120€)</w:t>
        <w:br/>
        <w:br/>
        <w:t>OPERATION EN SECTEUR PRIVE</w:t>
        <w:br/>
        <w:t>Honoraires chirurgien</w:t>
        <w:br/>
        <w:t>Honoraires médecins adhérents OPTAM ou OPTAM-CO</w:t>
        <w:br/>
        <w:br/>
        <w:t>| Opti | Opt2 | Opts | Opts | Opts |</w:t>
        <w:br/>
        <w:br/>
        <w:t>OPERATION EN SECTEUR PRIVE</w:t>
        <w:br/>
        <w:t>Honoraires chirurgien. Honoraires médecins secteur 2 (non</w:t>
        <w:br/>
        <w:t>adhérents OPTAM ou OPTAM-CO)</w:t>
        <w:br/>
        <w:br/>
        <w:t>| Opti | Opt2 | Opt3 | Opts | opts |</w:t>
        <w:br/>
        <w:br/>
        <w:t>Remboursement</w:t>
        <w:br/>
        <w:t>du RO 271,70 € 271,70 €</w:t>
        <w:br/>
        <w:t>Remboursement</w:t>
        <w:br/>
        <w:t>Néoliane Optima O€ 8151€ 83,30 € O€ 27,17 € 8151€ 135,85€ | 15930 €</w:t>
        <w:br/>
        <w:t>Reste a charge 83,30 € 1,79 € Oo€ 159,30 € 132,13 € 77,79 € 23,45 € O€</w:t>
        <w:br/>
        <w:br/>
        <w:t>Base de remboursement du Régime Obligatoire :</w:t>
        <w:br/>
        <w:t>271,70€</w:t>
        <w:br/>
        <w:br/>
        <w:t>FRAIS DE SEJOUR EN SECTEUR PUBLIC</w:t>
        <w:br/>
        <w:t>Séjours sans actes lourds. L’hdpital public inclut la remunération des praticiens dans les frais de séjour, alors que leurs</w:t>
        <w:br/>
        <w:t>honoraires sont facturés séparément dans le secteur privé.</w:t>
        <w:br/>
        <w:t>Exemple d’un suivi d’'une pneumonie ou pleurésie pour un patient de plus de 17 ans, en hdpital public.</w:t>
        <w:br/>
        <w:br/>
        <w:t>Opti | pt2 | pts pte pts</w:t>
        <w:br/>
        <w:br/>
        <w:t>Dépense 3541€</w:t>
        <w:br/>
        <w:t>Remboursement</w:t>
        <w:br/>
        <w:t>du RO 2 832,80 €</w:t>
        <w:br/>
        <w:t>Remboursement</w:t>
        <w:br/>
        <w:t>Néoliane Optima 708,20 €</w:t>
        <w:br/>
        <w:t>Reste a charge O€</w:t>
        <w:br/>
        <w:br/>
        <w:t>Base de remboursement du Régime Obligatoire :</w:t>
        <w:br/>
        <w:t>3541€</w:t>
        <w:br/>
      </w:r>
    </w:p>
    <w:p>
      <w:r>
        <w:t>DENTAIRE</w:t>
        <w:br/>
        <w:br/>
        <w:t>6</w:t>
        <w:br/>
        <w:br/>
        <w:t>COURONNE CERAMO-METALLIQUE</w:t>
        <w:br/>
        <w:t>sur incisives, canines et premieres prémolaires</w:t>
        <w:br/>
        <w:t>Soins et prothéses 100% santé</w:t>
        <w:br/>
        <w:br/>
        <w:t>|_Opti | Opt2 | Opt3 | Opts | Opts |</w:t>
        <w:br/>
        <w:br/>
        <w:t>DETARTRAGE</w:t>
        <w:br/>
        <w:t>Soins (hors 100% santé)</w:t>
        <w:br/>
        <w:br/>
        <w:t>Opti | Opt2 | Opts | opts | opts |</w:t>
        <w:br/>
        <w:br/>
        <w:t>Dépense Soo € 43,38 €</w:t>
        <w:br/>
        <w:t>Remboursement</w:t>
        <w:br/>
        <w:t>du RO 72€ 26,03 €</w:t>
        <w:br/>
        <w:t>Remboursement</w:t>
        <w:br/>
        <w:t>Néoliane Optima 428 € 17,35 €</w:t>
        <w:br/>
        <w:t>Reste a charge o€ o€</w:t>
        <w:br/>
        <w:br/>
        <w:t>Dépense</w:t>
        <w:br/>
        <w:br/>
        <w:t>Remboursement</w:t>
        <w:br/>
        <w:t>du RO</w:t>
        <w:br/>
        <w:br/>
        <w:t>Remboursement</w:t>
        <w:br/>
        <w:t>Néoliane Optima</w:t>
        <w:br/>
        <w:br/>
        <w:t>Reste a charge</w:t>
        <w:br/>
        <w:br/>
        <w:t>OPTIQUE</w:t>
        <w:br/>
        <w:br/>
        <w:t>6</w:t>
        <w:br/>
        <w:br/>
        <w:t>Base de remboursement du Régime Obligatoire :</w:t>
        <w:br/>
        <w:t>120 €</w:t>
        <w:br/>
        <w:br/>
        <w:t>Base de remboursement du Régime Obligatoire :</w:t>
        <w:br/>
        <w:t>43,38 €</w:t>
        <w:br/>
        <w:br/>
        <w:t>COURONNE CERAMO-METALLIQUE SUR</w:t>
        <w:br/>
        <w:t>MOLAIRES Prothéses (hors 100% santé)</w:t>
        <w:br/>
        <w:br/>
        <w:t>| Opti | Opt2 | Opts | Opts | opts |</w:t>
        <w:br/>
        <w:br/>
        <w:t>538,70 €</w:t>
        <w:br/>
        <w:t>7T2€</w:t>
        <w:br/>
        <w:t>48 € 78 € 108 € 168 €</w:t>
        <w:br/>
        <w:t>418,70 € 388,70 € | 358,70€ | 298,70€</w:t>
        <w:br/>
        <w:br/>
        <w:t>Base de remboursement du Régime Obligatoire :</w:t>
        <w:br/>
        <w:t>120 €</w:t>
        <w:br/>
        <w:br/>
        <w:t>TRAITEMENT PAR SEMESTRE (6 MAX.)</w:t>
        <w:br/>
        <w:t>Orthodontie (moins de 16 ans)</w:t>
        <w:br/>
        <w:br/>
        <w:t>| Opti | Opt2 | Opt3 | Opts | opts |</w:t>
        <w:br/>
        <w:br/>
        <w:t>720 €</w:t>
        <w:br/>
        <w:t>193,50 €</w:t>
        <w:br/>
        <w:t>O€ 48,38 € 96,75 € 193,50 €</w:t>
        <w:br/>
        <w:t>526,50 € 478)2€ | 429,75€ 333 €</w:t>
        <w:br/>
        <w:t>Base de remboursement du Régime Obligatoire :</w:t>
        <w:br/>
        <w:t>193,50 €</w:t>
        <w:br/>
        <w:br/>
        <w:t>VERRES SIMPLES ET MONTURE</w:t>
        <w:br/>
        <w:t>Equipements 100% santé</w:t>
        <w:br/>
        <w:br/>
        <w:t>| Opti | Opt2 | Opt3 | Opts | Opts |</w:t>
        <w:br/>
        <w:br/>
        <w:t>Néoliane Optima</w:t>
        <w:br/>
        <w:br/>
        <w:t>Dépense 41 € PAR VERRE + 30 € PAR MONTURE (limité a 1OO€)</w:t>
        <w:br/>
        <w:t>Remboursement</w:t>
        <w:br/>
        <w:t>du RO 20,70 €</w:t>
        <w:br/>
        <w:t>Remboursement</w:t>
        <w:br/>
        <w:t>91,30 €</w:t>
        <w:br/>
        <w:br/>
        <w:t>Reste a charge</w:t>
        <w:br/>
        <w:br/>
        <w:t>Dépense</w:t>
        <w:br/>
        <w:br/>
        <w:t>Remboursement</w:t>
        <w:br/>
        <w:t>du RO</w:t>
        <w:br/>
        <w:br/>
        <w:t>Remboursement</w:t>
        <w:br/>
        <w:t>Néoliane Optima</w:t>
        <w:br/>
        <w:br/>
        <w:t>Reste a charge</w:t>
        <w:br/>
        <w:br/>
        <w:t>Base de remboursement du Régime Obligatoire :</w:t>
        <w:br/>
        <w:t>12,75 € par verre +9€</w:t>
        <w:br/>
        <w:br/>
        <w:t>VERRES PROGRESSIFS ET MONTURE</w:t>
        <w:br/>
        <w:t>Equipements 100% santé</w:t>
        <w:br/>
        <w:br/>
        <w:t>| Opti | Opt2 | Opt3 | Opts | opts |</w:t>
        <w:br/>
        <w:br/>
        <w:t>90 € PAR VERRE + 30 € PAR MONTURE (limité a 100€)</w:t>
        <w:br/>
        <w:br/>
        <w:t>37,80 €</w:t>
        <w:br/>
        <w:br/>
        <w:t>172,20 €</w:t>
        <w:br/>
        <w:br/>
        <w:t>Base de remboursement du Régime Obligatoire :</w:t>
        <w:br/>
        <w:t>27 € par verre + 9€</w:t>
        <w:br/>
        <w:br/>
        <w:t>_ VERRES SIMPLES ET MONTURE</w:t>
        <w:br/>
        <w:t>Equipements (hors 100% santé) - +16 ans</w:t>
        <w:br/>
        <w:br/>
        <w:t>| Opti | Opt2 | Opt3 | Opts | Opts |</w:t>
        <w:br/>
        <w:br/>
        <w:t>VERRES PROGRESSIFS ET MONTURE</w:t>
        <w:br/>
        <w:t>Equipements (hors 100% santé) - +16 ans</w:t>
        <w:br/>
        <w:br/>
        <w:t>| Opti | Opt2 | Opt3 | Opts | Opts</w:t>
        <w:br/>
        <w:br/>
        <w:t>100 € PAR VERRE +139 € PAR MONTURE (limité a 1OO0€) 231 € PAR VERRE + 139 € PAR MONTURE (limité a 100€)</w:t>
        <w:br/>
        <w:t>0,09 € 0,09 €</w:t>
        <w:br/>
        <w:br/>
        <w:t>0,06 € 124,91 149,91 174,91 199,91 € 0,06 € 149,91€ |} 199,91 224,91 249,91</w:t>
        <w:br/>
        <w:br/>
        <w:t>338,85 € 214€ 189 € 164 € 139 € 600,85 € 451€ 401 € 376 € 351€</w:t>
        <w:br/>
        <w:br/>
        <w:t>Base de remboursement du Régime Obligatoire :</w:t>
        <w:br/>
        <w:t>0,05 € par verre + 0,05 €</w:t>
        <w:br/>
        <w:br/>
        <w:t>FORFAIT ANNUEL LENTILLES</w:t>
        <w:br/>
        <w:t>non remboursées par le Régime Obligatoire</w:t>
        <w:br/>
        <w:br/>
        <w:t>| Opti | Opt2 | Opt3 | Opts | opts |</w:t>
        <w:br/>
        <w:t>NC</w:t>
        <w:br/>
        <w:br/>
        <w:t>OPERATION CORRECTIVE DE LA MYOPIE</w:t>
        <w:br/>
        <w:t>Chirurgie réfractive</w:t>
        <w:br/>
        <w:br/>
        <w:t>| Opti | Opt2 | Opt3 | Opts | Opts |</w:t>
        <w:br/>
        <w:t>NC</w:t>
        <w:br/>
        <w:br/>
        <w:t>Néoliane Optima</w:t>
        <w:br/>
        <w:br/>
        <w:t>Dépense</w:t>
        <w:br/>
        <w:t>Remboursement</w:t>
        <w:br/>
        <w:t>du RO O€ O€</w:t>
        <w:br/>
        <w:t>Remboursement</w:t>
        <w:br/>
        <w:t>O€ 100 € O€</w:t>
        <w:br/>
        <w:br/>
        <w:t>Reste a charge</w:t>
        <w:br/>
        <w:br/>
        <w:t>Selon dépense engagée</w:t>
        <w:br/>
        <w:br/>
        <w:t>Selon dépense engagée</w:t>
        <w:br/>
        <w:br/>
      </w:r>
    </w:p>
    <w:p>
      <w:r>
        <w:t>PAR OREILLE (100% SANTE) PAR OREILLE (HORS 100% SANTE)</w:t>
        <w:br/>
        <w:t>Pour un patient de plus de 20 ans Pour un patient de plus de 20 ans</w:t>
        <w:br/>
        <w:t>Equipements 100% santé Equipements (hors 100% santé)</w:t>
        <w:br/>
        <w:t>| Opti | Opt2 | Opt3 | Opts | Opts MH Opti | Opt2 | Opt3 | Opts | opts |</w:t>
        <w:br/>
        <w:t>Dépense 950 € 1178 €</w:t>
        <w:br/>
        <w:t>Remboursement</w:t>
        <w:br/>
        <w:t>du RO 240 € 240 €</w:t>
        <w:br/>
        <w:t>Remboursement</w:t>
        <w:br/>
        <w:t>Néoliane Optima 710 € 160 € 260 €</w:t>
        <w:br/>
        <w:t>Reste a charge o€ 778 € 678 €</w:t>
        <w:br/>
        <w:t>Base de remboursement du Régime Obligatoire :</w:t>
        <w:br/>
        <w:t>400 € par oreille pour un patient de plus de 20 ans</w:t>
        <w:br/>
        <w:t>CONSULTATION MEDECIN TRAITANT GENERALISTE CONSULTATION PEDIATRE</w:t>
        <w:br/>
        <w:t>Pour un patient de plus de 18 ans Pour enfant de moins de 6 ans</w:t>
        <w:br/>
        <w:t>i Honoraires médecins secteur 1 (généralistes ou spécialistes)</w:t>
        <w:br/>
        <w:br/>
        <w:t>Honoraires médecins secteur 1 (généralistes ou spécialistes)</w:t>
        <w:br/>
        <w:t>| Opti | Opt2 | Opt3 | Opts | Opts HM Opti | Opt2 | opt3 | Opts | Opts |</w:t>
        <w:br/>
        <w:t>35€</w:t>
        <w:br/>
        <w:br/>
        <w:t>Dépense Zo€</w:t>
        <w:br/>
        <w:t>Remb' t</w:t>
        <w:br/>
        <w:t>om URO 19€ 24,50 €</w:t>
        <w:br/>
        <w:t>Remboursement</w:t>
        <w:br/>
        <w:t>Néoliane Optima 9€ 1050 €</w:t>
        <w:br/>
        <w:t>Reste a charge 2€ O€</w:t>
        <w:br/>
        <w:t>Base de remboursement du Régime Obligatoire : Base de remboursement du Régime Obligatoire :</w:t>
        <w:br/>
        <w:t>S0€ 35 €</w:t>
        <w:br/>
        <w:t>CONSULTATION PEDIATRE</w:t>
        <w:br/>
        <w:br/>
        <w:t>CONSULTATION MEDECIN SPECIALISTE Pour un patient</w:t>
        <w:br/>
        <w:t>de plus de 18 ans (gynécologie, ophtalomologie, dermatologie, etc) Pour enfant de moins de 6 ans</w:t>
        <w:br/>
        <w:t>Honoraires médecins adhérents OPTAM ou OPTAM-CO</w:t>
        <w:br/>
        <w:br/>
        <w:t>Honoraires médecins adhérents OPTAM ou OPTAM-CO</w:t>
        <w:br/>
        <w:t>| Opti | Opt2 | Opt3 | Opts | Opts M Opti | Opt2 | Opt3 | Opts | Opts</w:t>
        <w:br/>
        <w:t>Sso€</w:t>
        <w:br/>
        <w:br/>
        <w:t>Dépense 37 €</w:t>
        <w:br/>
        <w:t>Remboursement</w:t>
        <w:br/>
        <w:t>du RO 23,90 € 24,50 €</w:t>
        <w:br/>
        <w:t>Remboursement</w:t>
        <w:br/>
        <w:t>Néoliane Optima IO € 10,50 € 19,25€</w:t>
        <w:br/>
        <w:t>Reste a charge 2€ I5€ 6,25€</w:t>
        <w:br/>
        <w:t>Base de remboursement du Régime Obligatoire : Base de remboursement du Régime Obligatoire :</w:t>
        <w:br/>
        <w:t>STE 355 €</w:t>
        <w:br/>
        <w:br/>
        <w:t>CONSULTATION MEDECIN SPECIALISTE Pour un patient CONSULTATION PEDIATRE</w:t>
        <w:br/>
        <w:t>de plus de 18 ans (gynécologie, ophtalomologie, dermatologie, etc) Pour enfant de 2 416 ans. Honoraires médecins secteur 2</w:t>
        <w:br/>
        <w:t>(non adhérents OPTAM ou OPTAM-CO)</w:t>
        <w:br/>
        <w:br/>
        <w:t>Honoraires médecins secteur 2 (adhérents OPTAM ou OPTAM-CO)</w:t>
        <w:br/>
        <w:t>| Opti | Opt2_| Opt3 | Opts | Opts | Opel | Optz. | Opts | Opts | opts</w:t>
        <w:br/>
        <w:br/>
        <w:t>Dépense 54€</w:t>
        <w:br/>
        <w:t>Remboursement 23,90 € 1610 €</w:t>
        <w:br/>
        <w:t>Remboursement</w:t>
        <w:br/>
        <w:t>Néoliane Optima 1110 € 20,35 € 6,90 € 8,05 €</w:t>
        <w:br/>
        <w:t>Reste a charge 19€ 9,75 € 32€ 30,85 €</w:t>
        <w:br/>
        <w:t>Base de remboursement du Régime Obligatoire : Base de remboursement du Régime Obligatoire :</w:t>
        <w:br/>
        <w:t>37 € 23€</w:t>
        <w:br/>
        <w:t>CONSULTATION MEDECIN SPECIALISTE Pour un patient de plus ACHAT D'UNE PAIRE DE BEQUILLES</w:t>
        <w:br/>
        <w:t>Matériel médical</w:t>
        <w:br/>
        <w:br/>
        <w:t>de 18 ans (gynécologie, ophtalomologie, dermatologie, etc) Honoraires</w:t>
        <w:br/>
        <w:t>médecins secteur 2 (non adhérents OPTAM ou OPTAM-CO)</w:t>
        <w:br/>
        <w:t>Opt2 | Opt3 | Opt4 | Opts</w:t>
        <w:br/>
        <w:br/>
        <w:t>| Opti | Opt2 | Opt3 | Opts | opts Hi Opti</w:t>
        <w:br/>
        <w:t>25,80 €</w:t>
        <w:br/>
        <w:br/>
        <w:t>Dépense S7€</w:t>
        <w:br/>
        <w:t>Remboursement</w:t>
        <w:br/>
        <w:t>du RO 14,10 € 14,64 €</w:t>
        <w:br/>
        <w:t>Remboursement</w:t>
        <w:br/>
        <w:t>Néoliane Optima 6,90 € 8,05 € 9,76 € l6€</w:t>
        <w:br/>
        <w:t>Reste a charge 36€ 34,85 € 1,40 € Oo€</w:t>
        <w:br/>
        <w:t>Base de remboursement du Régime Obligatoire :</w:t>
        <w:br/>
        <w:br/>
        <w:t>Base de remboursement du Régime Obligatoire :</w:t>
        <w:br/>
        <w:t>23€ 24,40€</w:t>
        <w:br/>
        <w:br/>
      </w:r>
    </w:p>
    <w:p>
      <w:r>
        <w:t>UN SERVICE DE TELECONSULTATION</w:t>
        <w:br/>
        <w:br/>
        <w:t>INCLUS DANS VOTRE CONTRAT</w:t>
        <w:br/>
        <w:br/>
        <w:t>Pour mieux vous accompagner a chaque</w:t>
        <w:br/>
        <w:t>instant, votre contrat santé vous donne</w:t>
        <w:br/>
        <w:t>acces dés sa prise d’effet a un service de</w:t>
        <w:br/>
        <w:t>téléconsultation : MaQuestionMedicale.</w:t>
        <w:br/>
        <w:br/>
        <w:t>Cette plateforme, accessible 7/7 de 8h a</w:t>
        <w:br/>
        <w:t>23h vous met en relation avec un médecin</w:t>
        <w:br/>
        <w:t>généraliste en quelques clics.</w:t>
        <w:br/>
        <w:br/>
        <w:t>Dés votre inscription, la visioconférence est</w:t>
        <w:br/>
        <w:t>immédiatement disponible et vous pouvez</w:t>
        <w:br/>
        <w:t>également prendre rendez-vous.</w:t>
        <w:br/>
        <w:br/>
        <w:t>Profitez d’une prise en charge totale sans</w:t>
        <w:br/>
        <w:t>avance de frais* : vous étes directement</w:t>
        <w:br/>
        <w:t>reconnus grace a votre numéro de sécurité</w:t>
        <w:br/>
        <w:t>sociale !</w:t>
        <w:br/>
        <w:br/>
        <w:t>MaQuestionMedicale</w:t>
        <w:br/>
        <w:br/>
        <w:t>Besoin d’une assistance ? Une équipe dédiée</w:t>
        <w:br/>
        <w:t>se tient a votre disposition au 05 68 14 03 67. a</w:t>
        <w:br/>
        <w:br/>
        <w:t>© COMMENT VOUS INSCRIRE ?</w:t>
        <w:br/>
        <w:br/>
        <w:t>CJ ow</w:t>
        <w:br/>
        <w:br/>
        <w:t>a aes</w:t>
        <w:br/>
        <w:t>Sur la plateforme Via application mobile</w:t>
        <w:br/>
        <w:t>MaQuestionMedicale MaQuestionMedicale</w:t>
        <w:br/>
        <w:br/>
        <w:t>Renseignez vos informations personnelles puis complétez votre profil en ajoutant votre</w:t>
        <w:br/>
        <w:t>centre de sécurité sociale et en sélectionnant Néoliane comme centre de mutuelle.</w:t>
        <w:br/>
        <w:br/>
        <w:t>&gt;] COMMENT POSER VOTRE QUESTION ?</w:t>
        <w:br/>
        <w:br/>
        <w:t>Accédez directement a une nouvelle téléconsultation en remplissant le motif de votre</w:t>
        <w:br/>
        <w:t>demande. Vous serez rapidement mis en relation avec un médecin de garde de votre</w:t>
        <w:br/>
        <w:t>région qui vous transmettra électroniquement tous les documents nécessaires</w:t>
        <w:br/>
        <w:t>(ordonnance, compte rendu, feuille de soins, etc.).</w:t>
        <w:br/>
        <w:br/>
        <w:t>* Sous réserve que les honoraires médicaux soient pris en charge par votre contrat santé</w:t>
        <w:br/>
        <w:br/>
      </w:r>
    </w:p>
    <w:p>
      <w:r>
        <w:t>STATUTS CONSTITUTIFS</w:t>
        <w:br/>
        <w:t>Le 10 juillet 2012</w:t>
        <w:br/>
        <w:br/>
        <w:t>Modifiés par l’'Assemblée Générale mixte du 10 aodt 2016</w:t>
        <w:br/>
        <w:br/>
        <w:t>_ ‘TITRE! ;</w:t>
        <w:br/>
        <w:t>FORMATION - DENOMINATION - DUREE - OBJET</w:t>
        <w:br/>
        <w:t>COMPOSITION - SIEGE SOCIAL</w:t>
        <w:br/>
        <w:br/>
        <w:t>ARTICLE 1. CONSTITUTION</w:t>
        <w:br/>
        <w:br/>
        <w:t>ll est créé une Association de prévoyance régie par la loi</w:t>
        <w:br/>
        <w:t>du ler juillet 1901, les articles LI41-7 et R141-1 a R141-9 du</w:t>
        <w:br/>
        <w:t>Code des assurances et tous textes qui viendraient, le</w:t>
        <w:br/>
        <w:t>cas échéant a les modifier ou les compléter, ainsi que</w:t>
        <w:br/>
        <w:t>par les présents statuts et le cas échéant, son Reglement</w:t>
        <w:br/>
        <w:t>ntérieur.</w:t>
        <w:br/>
        <w:br/>
        <w:t>Elle prend la dénomination de « GPST » (Groupement</w:t>
        <w:br/>
        <w:t>pour la Prévoyance et la Santé pour Tous).</w:t>
        <w:br/>
        <w:br/>
        <w:t>Elle est constituée pour une durée illimitée.</w:t>
        <w:br/>
        <w:br/>
        <w:t>ARTICLE 2. OBJET</w:t>
        <w:br/>
        <w:br/>
        <w:t>L'Association GPST a pour objet :</w:t>
        <w:br/>
        <w:br/>
        <w:t>-d’étudier les questions relatives aux régimes de retraite</w:t>
        <w:br/>
        <w:t>et de prévoyance obligatoires et complémentaires</w:t>
        <w:br/>
        <w:t>par secteurs d’activité professionnelle dont relevent</w:t>
        <w:br/>
        <w:t>ses adhérents, personnes physiques et morales, de les</w:t>
        <w:br/>
        <w:t>conseiller et de leur donner toutes les informations</w:t>
        <w:br/>
        <w:t>possibles,</w:t>
        <w:br/>
        <w:br/>
        <w:t>-de souscrire, au profit de ses adhérents, des contrats</w:t>
        <w:br/>
        <w:t>collectifs d’assurance auprés de tout organisme assureur,</w:t>
        <w:br/>
        <w:br/>
        <w:t>- de promouvoir toutes les actions publiques ou collectives</w:t>
        <w:br/>
        <w:t>pouvant favoriser la réalisation de ses objectifs ou ayant</w:t>
        <w:br/>
        <w:t>un but entrant dans le cadre de son objet social,</w:t>
        <w:br/>
        <w:br/>
        <w:t>Et ce par tous moyens et sans visées bénéficiaires.</w:t>
        <w:br/>
        <w:br/>
        <w:t>ARTICLE 3. MEMBRES</w:t>
        <w:br/>
        <w:br/>
        <w:t>L'Association se compose de plusieurs catégories de</w:t>
        <w:br/>
        <w:br/>
        <w:t>membres :</w:t>
        <w:br/>
        <w:br/>
        <w:t>a) les membres d’honneur choisis pour l'aide ou les</w:t>
        <w:br/>
        <w:t>conseils qu'ils peuvent apporter a |l’'Association ; les</w:t>
        <w:br/>
        <w:t>demandes d’admission a ce titre seront soumises a</w:t>
        <w:br/>
        <w:t>l'agrément du Conseil d’'Administration ;</w:t>
        <w:br/>
        <w:br/>
        <w:t>b) les membres fondateurs, dont la liste initiale figure en</w:t>
        <w:br/>
        <w:t>Annexe des statuts, qui ne paient pas de cotisation ;</w:t>
        <w:br/>
        <w:t>c)et les membres adhérents, qui bénéficient des</w:t>
        <w:br/>
        <w:t>prestations de |'Association et paient a ce titre une</w:t>
        <w:br/>
        <w:br/>
        <w:t>cotisation.</w:t>
        <w:br/>
        <w:br/>
        <w:t>Ces différentes catégories peuvent comporter</w:t>
        <w:br/>
        <w:br/>
        <w:t>personnes physiques et des personnes morales.</w:t>
        <w:br/>
        <w:br/>
        <w:t>La qualité de membre de |’Association s'acquiert par</w:t>
        <w:br/>
        <w:br/>
        <w:t>adhésion aux présents Statuts. Elle se perd par démission,</w:t>
        <w:br/>
        <w:br/>
        <w:t>décés, radiation sur décision du Conseil d’Administration</w:t>
        <w:br/>
        <w:t>pour non reglement des cotisations ou pour motifs</w:t>
        <w:br/>
        <w:t>graves.</w:t>
        <w:br/>
        <w:br/>
        <w:t>La qualité de membre adhérent se perd également a</w:t>
        <w:br/>
        <w:br/>
        <w:t>la fin de ladhésion aux contrats collectifs d’assurance</w:t>
        <w:br/>
        <w:br/>
        <w:t>a la suite d’une renonciation, d’un rachat anticioé ou a</w:t>
        <w:br/>
        <w:br/>
        <w:t>l'échéance normale.</w:t>
        <w:br/>
        <w:br/>
        <w:t>La décision est rendue en dernier ressort par le Conseil</w:t>
        <w:br/>
        <w:br/>
        <w:t>d’'Administration et n’a pas a étre motivée.</w:t>
        <w:br/>
        <w:br/>
        <w:t>Chaque adhérent personne morale, sil représente</w:t>
        <w:br/>
        <w:br/>
        <w:t>plusieurs assurés, sera redevable d’autant de droits</w:t>
        <w:br/>
        <w:br/>
        <w:t>d'adhésions qu'il représente d’assurés.</w:t>
        <w:br/>
        <w:br/>
        <w:t>des</w:t>
        <w:br/>
        <w:br/>
        <w:t>ARTICLE 4. SIEGE SOCIAL</w:t>
        <w:br/>
        <w:br/>
        <w:t>Le Siége Social est fixé 30/32 Boulevard de Vaugirard</w:t>
        <w:br/>
        <w:t>- 75015 PARIS. Il peut étre transféré en tout autre lieu</w:t>
        <w:br/>
        <w:t>sur décision du Conseil d’'Administration, qui est alors</w:t>
        <w:br/>
        <w:t>autorisé a modifier le présent article en conséquence.</w:t>
        <w:br/>
        <w:br/>
        <w:t>TITRE Il</w:t>
        <w:br/>
        <w:t>ADMINISTRATION</w:t>
        <w:br/>
        <w:br/>
        <w:t>ARTICLE 5. COMPOSITION DU CONSEIL</w:t>
        <w:br/>
        <w:t>D’ADMINISTRATION</w:t>
        <w:br/>
        <w:br/>
        <w:t>Le Conseil d’Administration se compose de 2 membres au</w:t>
        <w:br/>
        <w:t>moins et de '7 membres au plus, tous élus par l'Assemblée</w:t>
        <w:br/>
        <w:t>Générale des adhérents.</w:t>
        <w:br/>
        <w:br/>
        <w:t>En tout état de cause, plus de la moitié des membres</w:t>
        <w:br/>
        <w:t>du Conseil d'Administration ne doivent pas détenir</w:t>
        <w:br/>
        <w:t>ou avoir détenu au cours des deux années précédant</w:t>
        <w:br/>
        <w:t>leur désignation aucun intérét ni aucun mandat</w:t>
        <w:br/>
        <w:t>dans l'organisme d'assurance signataire du contrat</w:t>
        <w:br/>
        <w:t>d’assurance de groupe ni recevoir ou avoir regu au Cours</w:t>
        <w:br/>
        <w:t>de la méme période aucune rétribution de la part de ces</w:t>
        <w:br/>
        <w:t>mé€mes organismes ou sociétés.</w:t>
        <w:br/>
        <w:br/>
        <w:t>Ces Administrateurs peuvent étre choisis parmi les</w:t>
        <w:br/>
        <w:t>membres de |'Association ou en dehors et étre soit des</w:t>
        <w:br/>
        <w:t>personnes physiques, soit des personnes morales qui</w:t>
        <w:br/>
        <w:t>désigneront leur représentant permanent.</w:t>
        <w:br/>
        <w:br/>
        <w:t>Les Administrateurs sont élus pour une durée de Sans et</w:t>
        <w:br/>
        <w:t>sont rééligibles.</w:t>
        <w:br/>
        <w:t>En cas de décés ou de démission d'un Administrateur</w:t>
        <w:br/>
        <w:t>en courant d’année, il est pourvu a son remplacement</w:t>
        <w:br/>
        <w:t>provisoire par les soins du Conseil. Il est procédé a son</w:t>
        <w:br/>
        <w:t>remplacement définitif par la plus prochaine Assemblée</w:t>
        <w:br/>
        <w:t>Générale. Les pouvoirs des membres ainsi élus prennent</w:t>
        <w:br/>
        <w:t>fin a l'@poque ou devrait normalement expirer le mandat</w:t>
        <w:br/>
        <w:t>des membres remplacés.</w:t>
        <w:br/>
        <w:br/>
        <w:t>Les fonctions de membre du Conseil d'Administration</w:t>
        <w:br/>
        <w:t>sont gratuites. Elles peuvent toutefois donner lieu a un</w:t>
        <w:br/>
        <w:t>remboursement des frais engagés dans lintérét de</w:t>
        <w:br/>
        <w:t>Association. D'autre part, le Conseil d’Administration</w:t>
        <w:br/>
        <w:t>peut décider d’allouer, dans les limites fixées par</w:t>
        <w:br/>
        <w:t>Assemblée Générale, des indemnités et avantages au</w:t>
        <w:br/>
        <w:t>titre de membre du conseil a ses administrateurs.</w:t>
        <w:br/>
        <w:br/>
        <w:t>Le président du Conseil d'Administration informe chaque</w:t>
        <w:br/>
        <w:t>année l'Assemblée Générale du montant des indemnités</w:t>
        <w:br/>
        <w:t>et avantages alloués conformément a l'alinéa précédent</w:t>
        <w:br/>
        <w:t>aux membres du Conseil d’Administration.</w:t>
        <w:br/>
        <w:br/>
        <w:t>ll informe également l'Assemblée Cénérale de toute</w:t>
        <w:br/>
        <w:t>rémunération versée par l’entreprise d’assurance a un</w:t>
        <w:br/>
        <w:t>ou a plusieurs membres du Conseil d’'Administration et</w:t>
        <w:br/>
        <w:t>lige au Montant de cotisations ou a l’encours des contrats</w:t>
        <w:br/>
        <w:t>souscrits par l’'Association.</w:t>
        <w:br/>
        <w:br/>
        <w:t>Tout Administrateur qui n’a pris aucune part aux travaux</w:t>
        <w:br/>
        <w:t>du Conseil d’Administration pendant un an pourra étre</w:t>
        <w:br/>
        <w:t>considéré comme démissionnaire.</w:t>
        <w:br/>
        <w:br/>
      </w:r>
    </w:p>
    <w:p>
      <w:r>
        <w:t>ARTICLE 6. MEMBRES DU BUREAU</w:t>
        <w:br/>
        <w:br/>
        <w:t>Le Conseil d’'Administration élit parmi ses membres ou</w:t>
        <w:br/>
        <w:t>ses représentants un président qui est également le</w:t>
        <w:br/>
        <w:t>Président de |’Association.</w:t>
        <w:br/>
        <w:br/>
        <w:t>| peut €galement désigner pour constituer le Bureau un</w:t>
        <w:br/>
        <w:t>ou deux Vice-Présidents, un Secrétaire et un Trésorier,</w:t>
        <w:br/>
        <w:t>ces deux derniers pouvant étre choisis en dehors des</w:t>
        <w:br/>
        <w:t>Administrateurs.</w:t>
        <w:br/>
        <w:br/>
        <w:t>Le Président réunit et préside le Conseil d’Administration</w:t>
        <w:br/>
        <w:t>et le Bureau. Il assure la gestion courante de |'Association,</w:t>
        <w:br/>
        <w:t>applique et fait appliquer les décisions du Conseil</w:t>
        <w:br/>
        <w:t>d'Administration. Il peut déléguer, sur avis du Bureau, ses</w:t>
        <w:br/>
        <w:t>pouvoirs a un autre membre du Bureau.</w:t>
        <w:br/>
        <w:br/>
        <w:t>Les attributions des membres du Bureau et le</w:t>
        <w:br/>
        <w:t>fonctionnement de ce dernier sont déterminés par le</w:t>
        <w:br/>
        <w:t>Reglement Intérieur.</w:t>
        <w:br/>
        <w:br/>
        <w:t>ARTICLE 7. FONCTIONNEMENT DU</w:t>
        <w:br/>
        <w:t>D’ADMINISTRATION</w:t>
        <w:br/>
        <w:br/>
        <w:t>Le Conseil se réunit sur convocation du Président chaque</w:t>
        <w:br/>
        <w:t>fois que celui-ci le juge utile ou sur demande de la moitié</w:t>
        <w:br/>
        <w:t>des Administrateurs et au moins une fois par an.</w:t>
        <w:br/>
        <w:br/>
        <w:t>| peut désigner un Secrétaire Général de |’'Association et</w:t>
        <w:br/>
        <w:t>un ou plusieurs Conseillers Techniques en vue de réunir</w:t>
        <w:br/>
        <w:t>toute documentation relative a la réalisation technique</w:t>
        <w:br/>
        <w:t>de l'objet de |'Association.</w:t>
        <w:br/>
        <w:br/>
        <w:t>Le Secrétaire Général et les Conseillers Techniques</w:t>
        <w:br/>
        <w:t>assistent aux réunions du Conseil d’'Administration et du</w:t>
        <w:br/>
        <w:t>Bureau avec voix consultative .</w:t>
        <w:br/>
        <w:br/>
        <w:t>| peut délibérer quel que soit le nombre des membres</w:t>
        <w:br/>
        <w:t>présents. Les décisions sont prises a la majorité des</w:t>
        <w:br/>
        <w:t>Administrateurs présents. En cas de partage, la voix du</w:t>
        <w:br/>
        <w:t>Président est prépondérante.</w:t>
        <w:br/>
        <w:br/>
        <w:t>Les Administrateurs peuvent participer aux réunions</w:t>
        <w:br/>
        <w:t>du Conseil d’Administration par des moyens de</w:t>
        <w:br/>
        <w:t>visioconférence ou de télécommunication dans les</w:t>
        <w:br/>
        <w:t>conditions précisées le cas échéant par le Réeglement</w:t>
        <w:br/>
        <w:t>Intérieur. Ils sont alors réputés effectivement présents</w:t>
        <w:br/>
        <w:t>pour le calcul du quorum et de la majorité.</w:t>
        <w:br/>
        <w:br/>
        <w:t>ll est tenu procés-verbal des séances du _ Conseil</w:t>
        <w:br/>
        <w:t>d'Administration.</w:t>
        <w:br/>
        <w:br/>
        <w:t>CONSEIL</w:t>
        <w:br/>
        <w:br/>
        <w:t>ARTICLE 8. POUVOIRS DU CONSEIL D’ADMINISTRA-</w:t>
        <w:br/>
        <w:t>TION</w:t>
        <w:br/>
        <w:br/>
        <w:t>Le Conseil d’Administration est investi des pouvoirs les</w:t>
        <w:br/>
        <w:t>plus étendus pour décider toutes les opérations ayant</w:t>
        <w:br/>
        <w:t>pour but la réalisation de l'objet de l’Association.</w:t>
        <w:br/>
        <w:br/>
        <w:t>Le Conseil d’Administration signe avec un ou plusieurs</w:t>
        <w:br/>
        <w:t>assureurs tout nouveau contrat d’assurance de groupe.</w:t>
        <w:br/>
        <w:t>Si l'Assemblée Générale a délégué au _ Conseil</w:t>
        <w:br/>
        <w:t>d'Administration, dans les conditions de l'article 15, le</w:t>
        <w:br/>
        <w:t>pouvoir de signer un ou plusieurs avenants aux contrats</w:t>
        <w:br/>
        <w:t>d’assurance, le Conseil d’'Administration exerce ce pouvoir</w:t>
        <w:br/>
        <w:t>dans la limite de la délégation donnée par l'Assemblée</w:t>
        <w:br/>
        <w:t>Générale, et en cas de signature d'un ou</w:t>
        <w:br/>
        <w:br/>
        <w:t>plusieurs avenants, il en fait rapport a la plus proche</w:t>
        <w:br/>
        <w:t>assemblée.</w:t>
        <w:br/>
        <w:br/>
        <w:t>Le Conseil d’Administration établit chaque année un</w:t>
        <w:br/>
        <w:br/>
        <w:t>GPS T—</w:t>
        <w:br/>
        <w:br/>
        <w:t>Association GPST</w:t>
        <w:br/>
        <w:br/>
        <w:t>30/32 Boulevard de Vaugirard - 75015 PARIS</w:t>
        <w:br/>
        <w:br/>
        <w:t>rapport sur le fonctionnement des contrats souscrits</w:t>
        <w:br/>
        <w:t>par l’'Association ; le rapport est tenu a la disposition des</w:t>
        <w:br/>
        <w:t>adhérents. Le contenu de ce rapport est précisé par le</w:t>
        <w:br/>
        <w:t>Reglement Intérieur</w:t>
        <w:br/>
        <w:br/>
        <w:t>ARTICLE 9. REPRESENTATION EN JUSTICE</w:t>
        <w:br/>
        <w:br/>
        <w:t>L’Association est représentée en justice et dans tous</w:t>
        <w:br/>
        <w:t>les actes de sa vie civile par son Président ou un Vice-</w:t>
        <w:br/>
        <w:t>Président ou par toute personne habilitée a cet effet par</w:t>
        <w:br/>
        <w:t>le Conseil d’Administration.</w:t>
        <w:br/>
        <w:br/>
        <w:t>TITRE III</w:t>
        <w:br/>
        <w:t>ASSEMBLEES GENERALES ORDINAIRES ET</w:t>
        <w:br/>
        <w:br/>
        <w:t>EXTRAORDINAIRES</w:t>
        <w:br/>
        <w:br/>
        <w:t>ARTICLE 10. COMPOSITION DES ASSEMBLEES</w:t>
        <w:br/>
        <w:t>L’'Assemblée Générale est constituée par les membres de</w:t>
        <w:br/>
        <w:t>l'Association présents ou représentés.</w:t>
        <w:br/>
        <w:br/>
        <w:t>Tout membre a jour de cotisation, personne physique</w:t>
        <w:br/>
        <w:t>ou personne morale, a le droit de prendre part aux</w:t>
        <w:br/>
        <w:t>Assemblées Générales et d’y voter.</w:t>
        <w:br/>
        <w:br/>
        <w:t>Pour l’exercice des droits de vote a l'Assemblée Générale,</w:t>
        <w:br/>
        <w:t>les adhérents ont la faculté de donner mandat a un</w:t>
        <w:br/>
        <w:t>autre adhérent ou a leur conjoint, ou, si l'auteur de la</w:t>
        <w:br/>
        <w:t>convocation |l’a prévu, de voter par correspondance,</w:t>
        <w:br/>
        <w:t>notamment par voie électronique et par internet, selon</w:t>
        <w:br/>
        <w:t>les modalités prévues par le Reglement Intérieur.</w:t>
        <w:br/>
        <w:t>Chaque adhérent dispose d’une voix. Les mandataires</w:t>
        <w:br/>
        <w:t>peuvent remettre les pouvoirs qui leur ont été conférés</w:t>
        <w:br/>
        <w:t>a d'autres mandataires ou adhérents. Le nombre de</w:t>
        <w:br/>
        <w:t>pouvoirs dont un méme adhérent peut disposer, ne peut</w:t>
        <w:br/>
        <w:t>dépasser 5 % des droits de vote.</w:t>
        <w:br/>
        <w:br/>
        <w:t>Tous les pouvoirs en blanc retournés a |’Association</w:t>
        <w:br/>
        <w:t>donnent lieu a un vote favorable a l'adoption des</w:t>
        <w:br/>
        <w:t>projets de résolution présentés ou agrées par le Conseil</w:t>
        <w:br/>
        <w:t>d'Administration.</w:t>
        <w:br/>
        <w:br/>
        <w:t>Les mandataires disposent du droit de vote quel que soit</w:t>
        <w:br/>
        <w:t>le nombre de pouvoirs dont ils disposent.</w:t>
        <w:br/>
        <w:br/>
        <w:t>ARTICLE 11. CONVOCATION - QUORUM</w:t>
        <w:br/>
        <w:t>L'Assemblée Générale est convoquée par le président du</w:t>
        <w:br/>
        <w:t>Conseil d'Administration, au moins une fois par an.</w:t>
        <w:br/>
        <w:br/>
        <w:t>Les adhérents devront se munir, pour participer a</w:t>
        <w:br/>
        <w:t>l'assemblée de leur convocation ainsi que de tout</w:t>
        <w:br/>
        <w:t>document, notamment le pouvoir qui leur aura été</w:t>
        <w:br/>
        <w:t>adressé, justifiant du numéro de contrat d’assurance</w:t>
        <w:br/>
        <w:t>auquel ils ont souscrit.</w:t>
        <w:br/>
        <w:br/>
        <w:t>Le Conseil d’'Administration est tenu de présenter au</w:t>
        <w:br/>
        <w:t>vote de l'assemblée les projets de résolutions qui lui ont</w:t>
        <w:br/>
        <w:t>été communiqués soixante jours au moins avant la date</w:t>
        <w:br/>
        <w:t>fixée pour la réunion de l’'assemblée par le dixieme des</w:t>
        <w:br/>
        <w:t>adhérents au moins, ou par cent adhérents si le dixieme</w:t>
        <w:br/>
        <w:t>est Supérieur a cent.</w:t>
        <w:br/>
        <w:t>La convocation aux assemblées générales est individuelle</w:t>
        <w:br/>
        <w:t>: cette convocation précéde de trente jours au moins la</w:t>
        <w:br/>
        <w:t>date fixée pour la réunion de l’assemblée.</w:t>
        <w:br/>
        <w:br/>
        <w:t>Cette convocation pourra étre transmise ainsi</w:t>
        <w:br/>
        <w:br/>
        <w:t>que</w:t>
        <w:br/>
        <w:br/>
      </w:r>
    </w:p>
    <w:p>
      <w:r>
        <w:t>STATUTS CONSTITUTIFS</w:t>
        <w:br/>
        <w:t>Le 10 juillet 2012</w:t>
        <w:br/>
        <w:br/>
        <w:t>Modifiés par l’'Assemblée Générale mixte du 10 aodt 2016</w:t>
        <w:br/>
        <w:br/>
        <w:t>l'ensemble des documents nécessaires par Internet a</w:t>
        <w:br/>
        <w:t>l'adresse e-mail que ladhérent aura communiqué a</w:t>
        <w:br/>
        <w:t>l'Association lorsqu’il sera invité a le faire.</w:t>
        <w:br/>
        <w:br/>
        <w:t>La convocation individuelle mentionne l’ordre du jour</w:t>
        <w:br/>
        <w:t>et contient les projets de résolutions présentés par le</w:t>
        <w:br/>
        <w:t>Conseil d’Administration ainsi que ceux communiqués</w:t>
        <w:br/>
        <w:t>dans les délais mentionnés au troisieme alinéa.</w:t>
        <w:br/>
        <w:br/>
        <w:t>Elle peut mentionner également la date a laquelle</w:t>
        <w:br/>
        <w:t>la seconde assemblée est convoquée en l’'absence</w:t>
        <w:br/>
        <w:t>de réunion du quorum exigé au dernier alinéa. Les</w:t>
        <w:br/>
        <w:t>adhérents pourront s'informer de la tenue ou non de la</w:t>
        <w:br/>
        <w:t>seconde assemblée en téléphonant au numéro qui leur</w:t>
        <w:br/>
        <w:t>sera transmis ou en consultant le site internet.</w:t>
        <w:br/>
        <w:t>L'Assemblée Générale ne peut pas délibérer sur une</w:t>
        <w:br/>
        <w:t>question qui ne figurait pas a l’ordre du jour.</w:t>
        <w:br/>
        <w:t>L'Assemblée Générale ne peut valablement délibérer</w:t>
        <w:br/>
        <w:t>que si mille adhérents ou un trentigme des adhérents</w:t>
        <w:br/>
        <w:t>au moins sont présents, représentés ou ont voté par</w:t>
        <w:br/>
        <w:t>correspondance (y compris par voie électronique et par</w:t>
        <w:br/>
        <w:t>internet). Si, lors de la premiére convocation, l'assemblée</w:t>
        <w:br/>
        <w:t>n’a pas réuni ce quorum, une seconde assemblée est</w:t>
        <w:br/>
        <w:t>convoquée. Elle délibére alors valablemment quel que</w:t>
        <w:br/>
        <w:t>soit le nombre de ses adhérents présents, représentés</w:t>
        <w:br/>
        <w:t>ou ayant voté par correspondance (y compris par voie</w:t>
        <w:br/>
        <w:t>électronique et par internet).</w:t>
        <w:br/>
        <w:br/>
        <w:t>ARTICLE 12. COMPOSITION DU BUREAU DE L’ASSEM-</w:t>
        <w:br/>
        <w:t>BLEE GENERALE</w:t>
        <w:br/>
        <w:br/>
        <w:t>Le Bureau de l'Assemblée Générale est celui du Conseil</w:t>
        <w:br/>
        <w:t>d'Administration. L’Assemblée Générale entend le</w:t>
        <w:br/>
        <w:t>rapport du Conseil d’Administration sur la situation</w:t>
        <w:br/>
        <w:t>morale et financiére de l'Association.</w:t>
        <w:br/>
        <w:br/>
        <w:t>ARTICLE 13. PROCES-VERBAL</w:t>
        <w:br/>
        <w:br/>
        <w:t>ll est tenu une feuille de présence a l’Assemblée.</w:t>
        <w:br/>
        <w:br/>
        <w:t>Les délibérations de l’Assemblée sont constatées par des</w:t>
        <w:br/>
        <w:t>proces-verbaux inscrits sur un registre spécial et signés</w:t>
        <w:br/>
        <w:t>par le Président et un membre du Conseil. Les copies ou</w:t>
        <w:br/>
        <w:t>extraits de ces procés-verbaux sont signés par le Président</w:t>
        <w:br/>
        <w:t>du Conseil ou par deux Administrateurs. Ils sont tenus ala</w:t>
        <w:br/>
        <w:t>disposition des adhérents au siége de |’Association, pour</w:t>
        <w:br/>
        <w:t>consultation, sous condition de justifier de sa qualité</w:t>
        <w:br/>
        <w:t>d'adhérent.</w:t>
        <w:br/>
        <w:br/>
        <w:t>ARTICLE 14. ASSEMBLEE GENERALE EXTRAORDINAIRE</w:t>
        <w:br/>
        <w:t>Sur l'avis du Conseil, ou sur la demande motivée, d’au moins</w:t>
        <w:br/>
        <w:t>10 % des membres de |’Association, le Président du Conseil</w:t>
        <w:br/>
        <w:t>d’'Administration est tenu de convogquer une Assemblée</w:t>
        <w:br/>
        <w:t>Générale Extraordinaire, dans le délai de deux mois a</w:t>
        <w:br/>
        <w:t>compter de la réception de la demande.</w:t>
        <w:br/>
        <w:br/>
        <w:t>L’Assemblée Générale Extraordinaire peut apporter, sur</w:t>
        <w:br/>
        <w:t>proposition de son Bureau ou d’au moins 10 % des membres</w:t>
        <w:br/>
        <w:t>de Association, des modifications aux Statuts. Elle peut</w:t>
        <w:br/>
        <w:t>également décider la prorogation, la fusion avec toute autre</w:t>
        <w:br/>
        <w:t>Association poursuivant un but analogue ou la dissolution.</w:t>
        <w:br/>
        <w:t>Les décisions devront étre prises a la majorité des 2/3 des</w:t>
        <w:br/>
        <w:t>voix des membres présents, représentés ou ayant voté par</w:t>
        <w:br/>
        <w:t>correspondance (y compris par voie électronique et par</w:t>
        <w:br/>
        <w:t>internet).</w:t>
        <w:br/>
        <w:br/>
        <w:t>ARTICLE 15. ASSEMBLEE GENERALE ORDINAIRE</w:t>
        <w:br/>
        <w:br/>
        <w:t>Les décisions prises en Assemblée Générale Ordinaire</w:t>
        <w:br/>
        <w:t>sont adoptées a la majorité simple des votants. Chaque</w:t>
        <w:br/>
        <w:t>membre dispose d'une voix.</w:t>
        <w:br/>
        <w:br/>
        <w:t>LAssemblée Générale Ordinaire élit les Administrateurs.</w:t>
        <w:br/>
        <w:t>Elle approuve les comptes de I’Association pour l'exercice</w:t>
        <w:br/>
        <w:t>écoulé au plus tard dans les six mois de sa cléture, c’est-</w:t>
        <w:br/>
        <w:t>a-dire au plus tard le 30 juin. Elle approuve le montant</w:t>
        <w:br/>
        <w:t>qui a été fixé par le Conseil d’Administration pour les</w:t>
        <w:br/>
        <w:t>cotisations de chacune des catégories de membres.</w:t>
        <w:br/>
        <w:t>L’Assemblée Générale a seule qualité pour autoriser la</w:t>
        <w:br/>
        <w:t>signature d’un ou de plusieurs avenants aux contrats</w:t>
        <w:br/>
        <w:t>d’assurance de groupe souscrits par |’Association. Elle</w:t>
        <w:br/>
        <w:t>peut toutefois déléguer au Conseil d’Administration,</w:t>
        <w:br/>
        <w:t>par une ou plusieurs résolutions et pour une durée</w:t>
        <w:br/>
        <w:t>qui ne peut excéder dix-huit mois, le pouvoir de signer</w:t>
        <w:br/>
        <w:t>un ou plusieurs avenants aux contrats d’assurance</w:t>
        <w:br/>
        <w:t>dans des matiéres que la résolution définit. Le Conseil</w:t>
        <w:br/>
        <w:t>d'Administration exerce ce pouvoir dans la limite de la</w:t>
        <w:br/>
        <w:t>délégation prévue a larticle 8.</w:t>
        <w:br/>
        <w:br/>
        <w:t>ARTICLE 16. REGLEMENT INTERIEUR</w:t>
        <w:br/>
        <w:br/>
        <w:t>Un reglement intérieur peut étre établi et modifié par le</w:t>
        <w:br/>
        <w:t>Conseil d’'Administration sous réserve de la ratification de</w:t>
        <w:br/>
        <w:t>la plus prochaine Assemblée Générale.</w:t>
        <w:br/>
        <w:br/>
        <w:t>TITRE IV</w:t>
        <w:br/>
        <w:t>RESSOURCES - DEPENSES - COMPTES</w:t>
        <w:br/>
        <w:br/>
        <w:t>ARTICLE 17. RESSOURCES</w:t>
        <w:br/>
        <w:t>Les ressources de |l'Association se composent :</w:t>
        <w:br/>
        <w:br/>
        <w:t>-des droits d'adhésion et cotisations annuelles versées</w:t>
        <w:br/>
        <w:t>par ses membres conformément aux décisions du</w:t>
        <w:br/>
        <w:t>Conseil d’Administration ;</w:t>
        <w:br/>
        <w:br/>
        <w:t>-des subventions, ressources ou versements autorisés</w:t>
        <w:br/>
        <w:t>par les dispositions législatives ou réglementaires en</w:t>
        <w:br/>
        <w:t>vigueur ;</w:t>
        <w:br/>
        <w:br/>
        <w:t>-des sommes recues en contrepartie de prestations</w:t>
        <w:br/>
        <w:t>fournies par l’'Association ; et</w:t>
        <w:br/>
        <w:br/>
        <w:t>-des revenus ou bénéfices sur réalisation des valeurs</w:t>
        <w:br/>
        <w:t>provenant de l’emploi de ses fonds.</w:t>
        <w:br/>
        <w:br/>
        <w:t>ARTICLE 18. DEPENSES</w:t>
        <w:br/>
        <w:br/>
        <w:t>Les dépenses de |l’'Association sont constituées, en dehors</w:t>
        <w:br/>
        <w:br/>
        <w:t>des frais d’administration et de gestion, par:</w:t>
        <w:br/>
        <w:br/>
        <w:t>-toutes les sommes destinées a faire face aux charges</w:t>
        <w:br/>
        <w:t>resultant de son fonctionnement ;</w:t>
        <w:br/>
        <w:br/>
        <w:t>«toutes sommes engagées pour la réalisation de son</w:t>
        <w:br/>
        <w:t>objet social et notamment les cotisations et subventions</w:t>
        <w:br/>
        <w:t>aux organismes poursuivant des buts en rapport avec</w:t>
        <w:br/>
        <w:t>cet objet social.</w:t>
        <w:br/>
        <w:br/>
        <w:t>Les dépenses sont engagées par le Président, par</w:t>
        <w:br/>
        <w:br/>
        <w:t>le Conseil d’Administration ou par toute personne</w:t>
        <w:br/>
        <w:br/>
        <w:t>mandatée a cet effet par le Conseil d’Administration.</w:t>
        <w:br/>
        <w:br/>
        <w:t>ARTICLE 19. COMPTES ANNUELS</w:t>
        <w:br/>
        <w:br/>
        <w:t>Il est tenu une comptabilité faisant apparaitre</w:t>
        <w:br/>
      </w:r>
    </w:p>
    <w:p>
      <w:r>
        <w:t>annuellement un compte d'exploitation générale et un</w:t>
        <w:br/>
        <w:t>Bilan.</w:t>
        <w:br/>
        <w:br/>
        <w:t>Si les recettes annuelles excéedent les dépenses,</w:t>
        <w:br/>
        <w:t>l'affectation de l'excédent, exclusive de toute distribution,</w:t>
        <w:br/>
        <w:t>est décidée par l'Assemblée Générale sur proposition du</w:t>
        <w:br/>
        <w:t>Conseil.</w:t>
        <w:br/>
        <w:br/>
        <w:t>Les comptes de |'Association peuvent étre consultés a</w:t>
        <w:br/>
        <w:t>son Siége par tout groupe d’adhérents, représentant la</w:t>
        <w:br/>
        <w:t>moitié plus un des membres de |'Association, a jour de</w:t>
        <w:br/>
        <w:t>leur cotisation.</w:t>
        <w:br/>
        <w:br/>
        <w:t>ARTICLE 20. COMMISSAIRES AUX COMPTES</w:t>
        <w:br/>
        <w:t>L’‘Assemblée Générale Ordinaire peut nommer, pour une</w:t>
        <w:br/>
        <w:t>durée de six exercices, un ou plusieurs commissaires aux</w:t>
        <w:br/>
        <w:t>comptes titulaires et un ou plusieurs commissaires aux</w:t>
        <w:br/>
        <w:t>comptes suppléants.</w:t>
        <w:br/>
        <w:br/>
        <w:t>Le(s) commissaire(s) aux comptes exerce sa mission selon</w:t>
        <w:br/>
        <w:t>les normes et régles de la profession. II établit et présente</w:t>
        <w:br/>
        <w:t>chaque année a l'assemblée générale appelée a statuer</w:t>
        <w:br/>
        <w:t>sur les comptes de l’exercice clos, un rapport rendant</w:t>
        <w:br/>
        <w:br/>
        <w:t>GPS T—</w:t>
        <w:br/>
        <w:br/>
        <w:t>Association GPST</w:t>
        <w:br/>
        <w:br/>
        <w:t>30/32 Boulevard de Vaugirard - 75015 PARIS</w:t>
        <w:br/>
        <w:br/>
        <w:t>compte de sa mission et certifiant la régularité et la</w:t>
        <w:br/>
        <w:t>sincérité des comptes.</w:t>
        <w:br/>
        <w:br/>
        <w:t>TITREV</w:t>
        <w:br/>
        <w:t>DISSOLUTION - DIVERS</w:t>
        <w:br/>
        <w:br/>
        <w:t>ARTICLE 21. DISSOLUTION DE L-ASSOCIATION</w:t>
        <w:br/>
        <w:br/>
        <w:t>En cas de dissolution volontaire ou forcée, l'Assemblée</w:t>
        <w:br/>
        <w:t>Générale, délibérant ainsi qu’il est dit ci-dessus, désigne</w:t>
        <w:br/>
        <w:t>un ou plusieurs commissaires chargés de la liquidation</w:t>
        <w:br/>
        <w:t>des biens de I|'Association.</w:t>
        <w:br/>
        <w:br/>
        <w:t>Cette Assemblée détermine souverainement les</w:t>
        <w:br/>
        <w:t>conditions dans lesquelles les membres de |’'Association</w:t>
        <w:br/>
        <w:t>seront admis, s'il y a lieu, a reprendre tout ou partie de</w:t>
        <w:br/>
        <w:t>leurs apports et l'emploi qui sera fait de l'actif net, aprés</w:t>
        <w:br/>
        <w:t>paiement des charges de |’Association et des frais de sa</w:t>
        <w:br/>
        <w:t>liquidation, conformément a la loi.</w:t>
        <w:br/>
        <w:br/>
      </w:r>
    </w:p>
    <w:p>
      <w:r>
        <w:t>neoliane</w:t>
        <w:br/>
        <w:br/>
        <w:t>PREAMBULE</w:t>
        <w:br/>
        <w:br/>
        <w:t>Le contrat d’assurance frais de santé NEOLIANE OPTIMA</w:t>
        <w:br/>
        <w:t>est un contrat collectif d’assurance a adhésion facultative</w:t>
        <w:br/>
        <w:t>individuelle, régi par les articles LI41-1 et suivants du Code</w:t>
        <w:br/>
        <w:t>des assurances et la loi n°89-1009 du 31 décembre 1989.</w:t>
        <w:br/>
        <w:t>Ce contrat releve des branches 1 (Accidents) et 2 (Maladie)</w:t>
        <w:br/>
        <w:t>définies a l'article R321-1 du Code des assurances. || est</w:t>
        <w:br/>
        <w:t>dénommé ci-aprés le Contrat groupe.</w:t>
        <w:br/>
        <w:br/>
        <w:t>ne adhésion au Contrat groupe est composée des</w:t>
        <w:br/>
        <w:t>ocuments suivants :</w:t>
        <w:br/>
        <w:br/>
        <w:t>-Le bulletin d’adhésion signé par le demandeur a</w:t>
        <w:br/>
        <w:t>l'assurance ;</w:t>
        <w:br/>
        <w:br/>
        <w:t>- Laprésente Notice d'information qui définit les garanties,</w:t>
        <w:br/>
        <w:t>les engagements réciproques ainsi que les dispositions</w:t>
        <w:br/>
        <w:t>relatives a la vie du Contrat groupe ;</w:t>
        <w:br/>
        <w:br/>
        <w:t>-Le certificat d’adhésion qui retrace les éléments</w:t>
        <w:br/>
        <w:t>personnels de l’Adhérent, ses déclarations et les</w:t>
        <w:br/>
        <w:t>garanties qu’il a souscrites.</w:t>
        <w:br/>
        <w:br/>
        <w:t>Qc</w:t>
        <w:br/>
        <w:br/>
        <w:t>Liensemble de ces documents constitue de facon</w:t>
        <w:br/>
        <w:t>indissociable le Contrat groupe auquel les parties</w:t>
        <w:br/>
        <w:t>siengagent. Elles ne pourront se prévaloir de l'un d’entre</w:t>
        <w:br/>
        <w:t>eux séparément de tous les autres. En cas de modification</w:t>
        <w:br/>
        <w:t>desgaranties (cf. article 5.3), le dernier Certificat d’adhésion</w:t>
        <w:br/>
        <w:t>adressée a |’Adhérent, vient compléter l'ensemble de</w:t>
        <w:br/>
        <w:t>ces documents. Le Contrat groupe est soumis a la loi</w:t>
        <w:br/>
        <w:t>francaise et toute action judiciaire y afférent sera du</w:t>
        <w:br/>
        <w:t>ressort exclusif des Tribunaux francais.</w:t>
        <w:br/>
        <w:br/>
        <w:t>L’Assureur et co-concepteur du Contrat Groupe est</w:t>
        <w:br/>
        <w:t>QUATREM, Société anonyme au capital de 510 426 261 €</w:t>
        <w:br/>
        <w:t>—Immiatriculée au Registre du Commerce et des Sociétés</w:t>
        <w:br/>
        <w:t>de Paris sous le N° 412 367 724 — Société du groupe</w:t>
        <w:br/>
        <w:t>Malakoff Humanis — Siége social : 21 rue Laffitte</w:t>
        <w:br/>
        <w:br/>
        <w:t>- 75009 Paris, ci-aprés dénommée |'« Assureur ».</w:t>
        <w:br/>
        <w:br/>
        <w:t>Le Souscripteur est ‘Association Groupement pour la</w:t>
        <w:br/>
        <w:t>Prévoyance et la Santé pour Tous, Association régie</w:t>
        <w:br/>
        <w:t>par la loi du ler juillet 1901 — Siége social : 30/32 Boulevard</w:t>
        <w:br/>
        <w:t>de Vaugirard - 75015 PARIS, ci-aprés dénommée</w:t>
        <w:br/>
        <w:t>|'« ASSOCIATION GPST ». L'‘Association GPST souscrit ce</w:t>
        <w:br/>
        <w:t>Contrat groupe au profit de ses Adhérents auprés de</w:t>
        <w:br/>
        <w:t>Quatrem.</w:t>
        <w:br/>
        <w:br/>
        <w:t>Le co-distributeur est NEOLIANE SANTE, Société</w:t>
        <w:br/>
        <w:t>par actions simplifige au capital de 2 OOO OOO € -</w:t>
        <w:br/>
        <w:t>mmiatriculée au Registre du Commerce de Nice sous</w:t>
        <w:br/>
        <w:t>le N° B 510 204 274 — Immatriculée a |'Orias sous le</w:t>
        <w:br/>
        <w:t>N° 09 050 488 (www.orias.fr) — Siege social : 143 Boulevard</w:t>
        <w:br/>
        <w:t>René Cassin - Immeuble Nouvel’R - Bat C - CS 63278 -</w:t>
        <w:br/>
        <w:t>06205 NICE CEDEX 3, ci-aprés dénommeé le « Courtier ».</w:t>
        <w:br/>
        <w:br/>
        <w:t>L'Assureur délegue la gestion des garanties du Contrat</w:t>
        <w:br/>
        <w:t>groupe a MUTUA GESTION, Société par actions simplifiée</w:t>
        <w:br/>
        <w:t>unipersonnelle au capital de 4 300 OOO€ — Immatriculée</w:t>
        <w:br/>
        <w:t>au Registre du Commerce et des Sociétés de Toulouse</w:t>
        <w:br/>
        <w:t>sous le N° 788 998 078 —- Immiatriculée au Registre des</w:t>
        <w:br/>
        <w:br/>
        <w:t>&gt; Optima</w:t>
        <w:br/>
        <w:br/>
        <w:t>CONDITIONS GENERALES</w:t>
        <w:br/>
        <w:br/>
        <w:t>VALANT NOTICE D'INFORMATION N°0032621</w:t>
        <w:br/>
        <w:br/>
        <w:t>intermédiaires en assurance tenu par l'ORIAS sous le N°</w:t>
        <w:br/>
        <w:t>13 007 119 — Siége social : 187 Avenue Jacques Douzans</w:t>
        <w:br/>
        <w:t>- BP 90051 - 31600 MURET, ci-aprés dénommeé le</w:t>
        <w:br/>
        <w:t>« Gestionnaire ».</w:t>
        <w:br/>
        <w:br/>
        <w:t>Le co-concepteur et co-distributeur du Contrat Groupe</w:t>
        <w:br/>
        <w:t>est GROUPE SANTIANE HOLDING (GSH) - SAS au capital</w:t>
        <w:br/>
        <w:t>de 511539 € — RCS Paris 812 962 330 — 30/32 Boulevard de</w:t>
        <w:br/>
        <w:t>Vaugirard- ‘75015 PARIS -— Intermédiaire en assurances</w:t>
        <w:br/>
        <w:t>— Immatriculée a l'Orias N°19 004 119 (wwwa.oriasfr). —</w:t>
        <w:br/>
        <w:t>Intervient en qualité de co-courtier de Néoliane Santé.</w:t>
        <w:br/>
        <w:br/>
        <w:t>Les sociétés GSH, NEOLIANE SANTE, MUTUA GESTION</w:t>
        <w:br/>
        <w:t>et QUATREM sont soumises au contrdéle de |'Autorité de</w:t>
        <w:br/>
        <w:t>Contréle Prudentiel et de Résolution (ACPR) — 4 Place</w:t>
        <w:br/>
        <w:t>de Budapest — CS 92459 — 75436 Paris Cedex O9. Elles</w:t>
        <w:br/>
        <w:t>siengagent a utiliser la langue francaise pendant toute la</w:t>
        <w:br/>
        <w:t>durée du Contrat groupe.</w:t>
        <w:br/>
        <w:br/>
        <w:t>DEFINITIONS</w:t>
        <w:br/>
        <w:br/>
        <w:t>Accident : toute atteinte ou lésion corporelle provenant</w:t>
        <w:br/>
        <w:t>exclusivement de laction violente, soudaine et</w:t>
        <w:br/>
        <w:t>imprévisible, d'une cause extérieure et non intentionnelle</w:t>
        <w:br/>
        <w:t>de la part de l’'Adhérent. Ne sont pas considérés comme</w:t>
        <w:br/>
        <w:t>accidentels les maladies aigués ou chroniques, les</w:t>
        <w:br/>
        <w:t>dommages résultant d'un traitement médical ou</w:t>
        <w:br/>
        <w:t>chirurgical ou de conséquences d’examens médicaux.</w:t>
        <w:br/>
        <w:br/>
        <w:t>Adhérent : Les Adhérents sont des personnes physiques,</w:t>
        <w:br/>
        <w:t>a partir de 18 ans et jusqu’a 85 ans inclus, qui bénéficient</w:t>
        <w:br/>
        <w:t>des prestations de l’Assureur et en ouvrent le droit a leurs</w:t>
        <w:br/>
        <w:t>Ayants droit dansles conditions de l'article 6 des présentes</w:t>
        <w:br/>
        <w:t>Conditions générales valant Notice d'information.</w:t>
        <w:br/>
        <w:br/>
        <w:t>Assurés : Personnes physiques jusqu’a 85 ans inclus,</w:t>
        <w:br/>
        <w:t>habilitées a percevoir les prestations garanties, a savoir</w:t>
        <w:br/>
        <w:t>'Adhérent lui-mméme et le ou les Ayants droit désigné(s)</w:t>
        <w:br/>
        <w:t>par celui-ci le cas échéant.</w:t>
        <w:br/>
        <w:br/>
        <w:t>Ayants droit : Sont considérés comme Ayants droit :</w:t>
        <w:br/>
        <w:br/>
        <w:t>- le conjoint exergant ou non une activité professionnelle ;</w:t>
        <w:br/>
        <w:br/>
        <w:t>-le concubin vivant maritalement avec |’Adhérent,</w:t>
        <w:br/>
        <w:t>exer¢cant Ou Non une activité professionnelle, dans la</w:t>
        <w:br/>
        <w:t>mesure ou |'Adhérent et le concubin sont libres de tout</w:t>
        <w:br/>
        <w:t>autre lien extérieur (célibataires, veufs ou divorcés).</w:t>
        <w:br/>
        <w:t>Une déclaration sur I'honneur signée par chacun des</w:t>
        <w:br/>
        <w:t>intéressés certifiant que le concubinage est notoire,</w:t>
        <w:br/>
        <w:t>indiquant le numéro de Sécurité sociale de l'Adhérent</w:t>
        <w:br/>
        <w:t>et de son concubin, devra étre adressée au Gestionnaire</w:t>
        <w:br/>
        <w:t>sur demande ;</w:t>
        <w:br/>
        <w:br/>
        <w:t>- le cocontractant d’un Pacte Civil de Solidarité (PACS) ;</w:t>
        <w:br/>
        <w:br/>
        <w:t>-a la demande expresse du représentant légal, la</w:t>
        <w:br/>
        <w:t>personne vivant sous le toit de l'Adhérent et asa charge,</w:t>
        <w:br/>
        <w:t>et les ascendants, descendants et collatéraux ;</w:t>
        <w:br/>
        <w:br/>
        <w:t>-les enfants a charge au sens de l’article L. 161-1 du</w:t>
        <w:br/>
        <w:t>Code de la Sécurité sociale jusqu’au 31 décembre de</w:t>
        <w:br/>
        <w:t>l'année de leur 26€me anniversaire s'ils sont étudiants,</w:t>
        <w:br/>
        <w:t>apprentis, a la recherche d'un emploi, handicapés ayant</w:t>
        <w:br/>
        <w:br/>
      </w:r>
    </w:p>
    <w:p>
      <w:r>
        <w:t>un taux d'incapacité supérieur a quatre-vingt (80) % et</w:t>
        <w:br/>
        <w:t>ne percevant pas l’allocation d’adulte</w:t>
        <w:br/>
        <w:br/>
        <w:t>Hospitalisation Au sens du présent contrat, est</w:t>
        <w:br/>
        <w:t>considéré comme Hospitalisation tout séjour d’au moins</w:t>
        <w:br/>
        <w:t>une nuit dans un établissement hospitalier public ou</w:t>
        <w:br/>
        <w:t>privé en France ou a |'étranger suite a une Maladie, un</w:t>
        <w:br/>
        <w:t>Accident ou une maternité et ayant fait l’objet d'une prise</w:t>
        <w:br/>
        <w:t>en charge par l’'assurance maladie. Il est précisé que n</w:t>
        <w:br/>
        <w:br/>
        <w:t>sont garanties par le contrat que les Hospitalisations</w:t>
        <w:br/>
        <w:t>effectuées dans un établissement hospitalier prévu a</w:t>
        <w:br/>
        <w:t>‘article L. 174-4 du Code de la Sécurité sociale, a savoir</w:t>
        <w:br/>
        <w:t>es €établissements hospitaliers ou mé€dico-sociaux, a</w:t>
        <w:br/>
        <w:t>‘exclusion des unités ou centres de soins de longue durée.</w:t>
        <w:br/>
        <w:t>Est également considérée comme une Hospitalisation</w:t>
        <w:br/>
        <w:t>au sens du contrat les actes prodigués au cours d'un</w:t>
        <w:br/>
        <w:t>séjour hospitalier inférieur a 24 heures (hospitalisation</w:t>
        <w:br/>
        <w:t>ambulatoire) et les Hospitalisations a domicile (H.A.D)</w:t>
        <w:br/>
        <w:t>prise en charge par la Sécurité Sociale.</w:t>
        <w:br/>
        <w:br/>
        <w:t>Maladie : Toute altération de la santé constatée par une</w:t>
        <w:br/>
        <w:t>autorité médicale compétente.</w:t>
        <w:br/>
        <w:br/>
        <w:t>Maladie inopinée : toute altération de la santé constaté</w:t>
        <w:br/>
        <w:br/>
        <w:t>de l'année de naissance.</w:t>
        <w:br/>
        <w:br/>
        <w:t>Le demandeur, apres avoir regu sur support durable</w:t>
        <w:br/>
        <w:t>les présentes Conditions générales, le document</w:t>
        <w:br/>
        <w:t>d'information normalisé sur le produit d’assurance et le</w:t>
        <w:br/>
        <w:t>tableau de garanties, remplira avec soin une Demande</w:t>
        <w:br/>
        <w:t>d'adhésion au sein de laquelle il choisit son niveau de</w:t>
        <w:br/>
        <w:t>garanties selon les formules proposées. Cette demande</w:t>
        <w:br/>
        <w:t>est transmise au Gestionnaire. LVadhésion au contrat</w:t>
        <w:br/>
        <w:t>résulte de la signature de ladite demande par laquelle</w:t>
        <w:br/>
        <w:t>l'Adhérent manifeste expressément sa volonté de</w:t>
        <w:br/>
        <w:t>bénéficier des prestations garanties, pour lui-méme, et le</w:t>
        <w:br/>
        <w:t>cas échéant pour ses Ayants droit. LAdhérent signe pour</w:t>
        <w:br/>
        <w:t>ses Ayants droit.</w:t>
        <w:br/>
        <w:br/>
        <w:t>La signature de la Demande d’adhésion emporte</w:t>
        <w:br/>
        <w:t>acceptation des dispositions des présentes Conditions</w:t>
        <w:br/>
        <w:t>générales. valant Notice d'information. L’Adhérent</w:t>
        <w:br/>
        <w:t>reconnait les avoir regues et en avoir pris connaissance</w:t>
        <w:br/>
        <w:t>avant la signature de la Demande d’adhésion.</w:t>
        <w:br/>
        <w:br/>
        <w:t>Une carte de Tiers Payant santé est délivrée a l'Adhérent,</w:t>
        <w:br/>
        <w:t>lui permettant, ainsi qu’a ses Ayants droit le cas échéant,</w:t>
        <w:br/>
        <w:br/>
        <w:t>par autorité médicale compétente, présentant un</w:t>
        <w:br/>
        <w:t>caractére soudain et imprévisible.</w:t>
        <w:br/>
        <w:br/>
        <w:t>Régime Obligatoire (RO) : Régime légal de protection</w:t>
        <w:br/>
        <w:t>sociale francais auquel sont obligatoirement affiliés</w:t>
        <w:br/>
        <w:t>Adhérent et ses Ayants droit.</w:t>
        <w:br/>
        <w:br/>
        <w:t>Télétransmission Le systeme de Télétransmission</w:t>
        <w:br/>
        <w:t>Noémie est un échange d'information automatisé entre</w:t>
        <w:br/>
        <w:t>les caisses d’assurance maladie et l’'Assureur. Il permet</w:t>
        <w:br/>
        <w:br/>
        <w:t>de bénéficier d'un service de dispense d’avance de</w:t>
        <w:br/>
        <w:t>frais sur l'ensemble des garanties prévues au contrat</w:t>
        <w:br/>
        <w:t>faisant l'objet d’un tarif de responsabilité. Lutilisation</w:t>
        <w:br/>
        <w:t>du tiers-payant auprées du professionnel de santé est</w:t>
        <w:br/>
        <w:t>conditionnée a l'acceptation de ce dernier. Les modalités</w:t>
        <w:br/>
        <w:t>de fonctionnement de la carte, les prestations couvertes,</w:t>
        <w:br/>
        <w:t>les dates d’ouverture et de cléture des droits, les personnes</w:t>
        <w:br/>
        <w:t>concernées et les droits d'utilisation sont précisés sur la</w:t>
        <w:br/>
        <w:t>carte. Les Assurés qui n’utilisent pas leur carte de tiers-</w:t>
        <w:br/>
        <w:t>payant ou se voient refuser ce service par le professionnel</w:t>
        <w:br/>
        <w:t>de santé doivent demander une facture</w:t>
        <w:br/>
        <w:br/>
        <w:t>d’assurer des remboursements de frais médicaux dans</w:t>
        <w:br/>
        <w:t>un délai trés rapide puisque les décomptes de |’assurance</w:t>
        <w:br/>
        <w:t>maladie sont transmis a l’Assureur sans que l’'Adhérent</w:t>
        <w:br/>
        <w:t>n'ait besoin de lui adresser.</w:t>
        <w:br/>
        <w:br/>
        <w:t>Ticket Modérateur (TM) : Fraction de dépenses de frais</w:t>
        <w:br/>
        <w:t>de soins de santé laissée a la charge de |'Adhérent, apres</w:t>
        <w:br/>
        <w:t>intervention de Sécurité sociale francais obligatoire.</w:t>
        <w:br/>
        <w:br/>
        <w:t>Tiers Payant (TP) Systeme dont bénéficient les</w:t>
        <w:br/>
        <w:t>personnes affiliges a un régime de Sécurité sociale</w:t>
        <w:br/>
        <w:t>francais obligatoire et qui leur permet, sous certaines</w:t>
        <w:br/>
        <w:t>conditions, d’étre dispensées d’avancer totalement</w:t>
        <w:br/>
        <w:t>ou partiellement les frais médicaux. L’‘Assureur délivre</w:t>
        <w:br/>
        <w:t>a l'Adhérent une carte de Tiers Payant santé qui lui</w:t>
        <w:br/>
        <w:t>permet, a lui ou ses Ayants droit, en la présentant aux</w:t>
        <w:br/>
        <w:t>professionnels de santé, de bénéficier d'une dispense de</w:t>
        <w:br/>
        <w:t>paiement du Ticket Modérateur.</w:t>
        <w:br/>
        <w:br/>
        <w:t>ARTICLE 1— OBJET DE LADHESION</w:t>
        <w:br/>
        <w:br/>
        <w:t>auprés du professionnel de santé afin d’étre remboursés</w:t>
        <w:br/>
        <w:t>par l’Assureur. La carte de Tiers Payant santé ne sera</w:t>
        <w:br/>
        <w:t>délivrée que pour les Adhérents a jour de leur cotisation.</w:t>
        <w:br/>
        <w:br/>
        <w:t>ARTICLE 3— MODALITES DE L’ADHESION</w:t>
        <w:br/>
        <w:br/>
        <w:t>Le demandeur, apres avoir pris connaissance des</w:t>
        <w:br/>
        <w:br/>
        <w:t>présentes conditions générales, de |'IPID et du tableau des</w:t>
        <w:br/>
        <w:br/>
        <w:t>garanties, remplira avec soin une demande d’adhésion.</w:t>
        <w:br/>
        <w:br/>
        <w:t>Le demandeur devra désigner ses éventuels ayants droit,</w:t>
        <w:br/>
        <w:br/>
        <w:t>parm |:</w:t>
        <w:br/>
        <w:br/>
        <w:t>-Son conjoint, personne avec laquelle il est marié, non</w:t>
        <w:br/>
        <w:t>divorcé et non séparé de corps;</w:t>
        <w:br/>
        <w:br/>
        <w:t>-Son concubin, sous réserve de la production d'un</w:t>
        <w:br/>
        <w:t>justificatif de concubinage ou de vie commune ;</w:t>
        <w:br/>
        <w:br/>
        <w:t>-Son partenaire, sous réserve de la production d’une</w:t>
        <w:br/>
        <w:t>attestation d’inscription de la déclaration du Pacte Civil</w:t>
        <w:br/>
        <w:t>de Solidarité ;</w:t>
        <w:br/>
        <w:br/>
        <w:t>- Les enfants,</w:t>
        <w:br/>
        <w:br/>
        <w:t>- agés de moins de 18 ans, reconnus a sa charge ou a</w:t>
        <w:br/>
        <w:br/>
        <w:t>Vadhésion au contrat a pour objet le versement d</w:t>
        <w:br/>
        <w:t>prestations complémentaires a celles du Régime</w:t>
        <w:br/>
        <w:t>Obligatoire pour les frais de santé engagés par les</w:t>
        <w:br/>
        <w:t>assurés et/ou le(s) ayant(s) droit désigné(s) a l'occasion</w:t>
        <w:br/>
        <w:t>d’un accident, d'une maladie ou d’une maternité.</w:t>
        <w:br/>
        <w:br/>
        <w:t>ARTICLE 2 — CONDITIONS D’ADHESION</w:t>
        <w:br/>
        <w:br/>
        <w:t>Liadmission a la présente assurance en qualité d’assuré</w:t>
        <w:br/>
        <w:t>est réservée aux personnes physiques respectant les</w:t>
        <w:br/>
        <w:t>conditions cumulatives suivantes :</w:t>
        <w:br/>
        <w:br/>
        <w:t>- Etre adhérentes a l’Association GPST,</w:t>
        <w:br/>
        <w:br/>
        <w:t>- Etre résidentes en France métropolitaine, Guadeloupe,</w:t>
        <w:br/>
        <w:t>artinique, Guyane ou La Réunion.</w:t>
        <w:br/>
        <w:br/>
        <w:t>- Relever du Régime Obligatoire frangais,</w:t>
        <w:br/>
        <w:br/>
        <w:t>- Etre Agées de 18 4 85 ans inclus a la date de signature</w:t>
        <w:br/>
        <w:t>de la demande d’adhésion, l’'age étant calculé par</w:t>
        <w:br/>
        <w:t>différence entre le millésime de l'année et le millésim</w:t>
        <w:br/>
        <w:br/>
        <w:t>celle de son conjoint,</w:t>
        <w:br/>
        <w:br/>
        <w:t>- agés de 18 a 26 ans inclus, sous réserve :</w:t>
        <w:br/>
        <w:br/>
        <w:t>&gt; gu’ilsproduisent un justificatif descolarité et n’exercent</w:t>
        <w:br/>
        <w:t>pas d'emploi rémunéré a caractére permanent,</w:t>
        <w:br/>
        <w:br/>
        <w:t>&gt; quiils soient en formation en alternance ou en contrat</w:t>
        <w:br/>
        <w:t>d'apprentissage, sous réserve de justificatif,</w:t>
        <w:br/>
        <w:br/>
        <w:t>&gt; quiils soient inscrits au Péle Emploi en tant que primo</w:t>
        <w:br/>
        <w:t>demandeur d’emploi ;</w:t>
        <w:br/>
        <w:br/>
        <w:t>&gt; sans limite d'age si l'enfant bénéficie des allocations</w:t>
        <w:br/>
        <w:t>pour personnes handicapées prévues par la loi</w:t>
        <w:br/>
        <w:t>n°2005-12 du 11 février 20085.</w:t>
        <w:br/>
        <w:br/>
        <w:t>- Les ascendants, descendants ou collatéraux, a condition</w:t>
        <w:br/>
        <w:t>qu'ils soient reconnus a charge par le régime obligatoire</w:t>
        <w:br/>
        <w:t>de l’adhérent ou celui de son conjoint.</w:t>
        <w:br/>
        <w:br/>
        <w:t>LAdhérent s'oblige sur demande de |'Assureur, a tout</w:t>
        <w:br/>
        <w:t>moment, a justifier par tous moyens (certificat de</w:t>
        <w:br/>
        <w:br/>
      </w:r>
    </w:p>
    <w:p>
      <w:r>
        <w:t>N</w:t>
        <w:br/>
        <w:br/>
        <w:t>neoliane</w:t>
        <w:br/>
        <w:br/>
        <w:t>scolarité, extrait d’acte de naissance, avis d'imposition...)</w:t>
        <w:br/>
        <w:t>que son conjoint, son partenaire de Pacs, son concubin,</w:t>
        <w:br/>
        <w:t>ses enfants a charge répondent bien a la définition</w:t>
        <w:br/>
        <w:t>ci-avant.</w:t>
        <w:br/>
        <w:br/>
        <w:t>Le demandeur devra également indiquer le niveau</w:t>
        <w:br/>
        <w:t>de garanties qu’il a choisi parmi les cing (5) proposés</w:t>
        <w:br/>
        <w:t>OPTIMA1; OPTIMA 2; OPTIMA3; OPTIMA 4: OPTIMA 5).</w:t>
        <w:br/>
        <w:t>Les garanties choisies seront identiques pour les ayants</w:t>
        <w:br/>
        <w:t>droit.</w:t>
        <w:br/>
        <w:br/>
        <w:t>Aucune formalité médicale n'est exigée en cas d’adhésion</w:t>
        <w:br/>
        <w:t>au contrat, quel que soit le niveau de garanties choisi.</w:t>
        <w:br/>
        <w:br/>
        <w:t>ARTICLE &amp;4 — COTISATIONS</w:t>
        <w:br/>
        <w:br/>
        <w:t>4.1 Montant de la cotisation</w:t>
        <w:br/>
        <w:br/>
        <w:t>Le montant de la cotisation, fixé a la souscription, est</w:t>
        <w:br/>
        <w:t>calculé en fonction des éléments suivants :</w:t>
        <w:br/>
        <w:br/>
        <w:t>- Du niveau de garanties souscrit ;</w:t>
        <w:br/>
        <w:br/>
        <w:t>-Du nombre d’Assuré au contrat ainsi que leur age,</w:t>
        <w:br/>
        <w:t>calculé par différence de millésimes entre l'année de</w:t>
        <w:br/>
        <w:t>naissance et l'année d’assurance concernée ;</w:t>
        <w:br/>
        <w:br/>
        <w:t>-Du régime d'affiliation de l’Adhérent ;</w:t>
        <w:br/>
        <w:br/>
        <w:t>- De la zone d'habitation de l'Adhérent.</w:t>
        <w:br/>
        <w:br/>
        <w:t>En tout état de cause, le contrat est « solidaire », le</w:t>
        <w:br/>
        <w:t>montant de la cotisation ne dépendant pas de |’état de</w:t>
        <w:br/>
        <w:t>santé des Assurés.</w:t>
        <w:br/>
        <w:br/>
        <w:t>La cotisation totale correspond au cumul des cotisations</w:t>
        <w:br/>
        <w:t>de chaque Assuré. La cotisation totale est due par</w:t>
        <w:br/>
        <w:t>'Adhérent et est fixée au Certificat d’adhésion.</w:t>
        <w:br/>
        <w:br/>
        <w:t>4.2 Dates et modalités de paiement de la cotisation</w:t>
        <w:br/>
        <w:br/>
        <w:t>La cotisation, y compris les taxes présentes ou futures</w:t>
        <w:br/>
        <w:t>et contributions éventuelles, est a payer au plus tard dix</w:t>
        <w:br/>
        <w:t>(10) jours apres la date d’échéance indiquée au Certificat</w:t>
        <w:br/>
        <w:t>d'adhésion. La cotisation est payable selon les modalités</w:t>
        <w:br/>
        <w:t>choisies par l'Adhérent et figurant sur le Certificat</w:t>
        <w:br/>
        <w:t>d’adhésion mensuelle, trimestrielle, semestrielle ou</w:t>
        <w:br/>
        <w:t>annuelle.</w:t>
        <w:br/>
        <w:t>Dans tous les cas, le paiement s'effectue notamment par</w:t>
        <w:br/>
        <w:t>prélévement automatique.</w:t>
        <w:br/>
        <w:br/>
        <w:t>A chaque échéance, |'Adhérent recoit un appel de</w:t>
        <w:br/>
        <w:t>cotisation. LAdhérent a la possibilité, a chaque échéance</w:t>
        <w:br/>
        <w:t>annuelle du Contrat et sous condition d’en avoir fait</w:t>
        <w:br/>
        <w:t>la demande écrite auprés du CGestionnaire deux (2)</w:t>
        <w:br/>
        <w:t>mois auparavant, de modifier le fractionnement de la</w:t>
        <w:br/>
        <w:t>cotisation.</w:t>
        <w:br/>
        <w:br/>
        <w:t>4.3 Résiliation pour défaut de paiement des cotisations</w:t>
        <w:br/>
        <w:t>En cas de non-paiement des cotisations dans les dix</w:t>
        <w:br/>
        <w:t>10) jours de leur échéance, le Gestionnaire adresse a</w:t>
        <w:br/>
        <w:t>l'Adhérent une lettre de mise en demeure par courrier</w:t>
        <w:br/>
        <w:t>recommandé avec avis de réception l'informant que</w:t>
        <w:br/>
        <w:t>le défaut de paiement est susceptible d’entrainer son</w:t>
        <w:br/>
        <w:t>exclusion du Contrat s'il ne régularise pas la situation d'ici</w:t>
        <w:br/>
        <w:t>expiration du délai de quarante (40) jours suivant cette</w:t>
        <w:br/>
        <w:br/>
        <w:t>CONDITIONS GENERALES</w:t>
        <w:br/>
        <w:br/>
        <w:t>VALANT NOTICE D'INFORMATION N°0032621</w:t>
        <w:br/>
        <w:br/>
        <w:t>mise en demeure.</w:t>
        <w:br/>
        <w:br/>
        <w:t>exclusion ne peut faire obstacle, le cas échéant, au</w:t>
        <w:br/>
        <w:t>versement des prestations acquises en contrepartie des</w:t>
        <w:br/>
        <w:t>cotisations versées antérieurement par le débiteur de</w:t>
        <w:br/>
        <w:t>cotisations.</w:t>
        <w:br/>
        <w:br/>
        <w:t>En cas d’exclusion, les cotisations antérieurement versées</w:t>
        <w:br/>
        <w:t>demeurent intégralement acquises au Gestionnaire.</w:t>
        <w:br/>
        <w:br/>
        <w:t>4.4 Modification du montant de la cotisation</w:t>
        <w:br/>
        <w:br/>
        <w:t>La cotisation évolue en fonction de l'age atteint de</w:t>
        <w:br/>
        <w:t>'Adhérent et de ses Ayants droit a l'échéance de</w:t>
        <w:br/>
        <w:t>l'adhésion.</w:t>
        <w:br/>
        <w:br/>
        <w:t>Les cotisations sont révisables chaque année a effet</w:t>
        <w:br/>
        <w:br/>
        <w:t>du ler janvier compte tenu notamment de la variation</w:t>
        <w:br/>
        <w:br/>
        <w:t>constatée et prévue du volume du cout des soins ou</w:t>
        <w:br/>
        <w:br/>
        <w:t>services et notamment a partir des éléments suivants :</w:t>
        <w:br/>
        <w:br/>
        <w:t>- Modification de la législation sociale et/ou fiscale ;</w:t>
        <w:br/>
        <w:br/>
        <w:t>- Changement du niveau de garanties ;</w:t>
        <w:br/>
        <w:br/>
        <w:t>-Changement ou modification du Régime Obligatoire</w:t>
        <w:br/>
        <w:t>d’assurance maladie ;</w:t>
        <w:br/>
        <w:br/>
        <w:t>- Ajout ou sortie d’un Ayant droit ;</w:t>
        <w:br/>
        <w:br/>
        <w:t>-Changement de domicile entrainant un changement</w:t>
        <w:br/>
        <w:t>de zone tarifaire.</w:t>
        <w:br/>
        <w:br/>
        <w:t>Lesnouveauxmontantsdecotisationssont communiqués</w:t>
        <w:br/>
        <w:t>a l'Adhérent dans les formes habituelles et payables pour</w:t>
        <w:br/>
        <w:t>l'année suivante, lereglements'effectuant conformément</w:t>
        <w:br/>
        <w:t>aux modalités indiquées dans la Demande d’adhésion.</w:t>
        <w:br/>
        <w:br/>
        <w:t>D'une facon générale, si un déséquilibre apparaissait</w:t>
        <w:br/>
        <w:t>entre les recettes et les dépenses (notamment a la suite</w:t>
        <w:br/>
        <w:t>de nouvelles dispositions législatives, reglementaires ou</w:t>
        <w:br/>
        <w:t>conventionnelles modifiant les prestations en nature du</w:t>
        <w:br/>
        <w:t>Régime Obligatoire d’assurance maladie), l’Assureur se</w:t>
        <w:br/>
        <w:t>réserve le droit d'effectuer les réajustements appropriés</w:t>
        <w:br/>
        <w:t>de tarifs ou de prestations face aux nouvelles obligations</w:t>
        <w:br/>
        <w:t>laissées a la charge des organismes complémentaires.</w:t>
        <w:br/>
        <w:br/>
        <w:t>Il pourrait en étre de méme en cas de variation</w:t>
        <w:br/>
        <w:t>importante ou prévue du volume du codit des soins en</w:t>
        <w:br/>
        <w:t>cours d'exercice.</w:t>
        <w:br/>
        <w:br/>
        <w:t>ARTICLE 5 — VIE DU CONTRAT</w:t>
        <w:br/>
        <w:br/>
        <w:t>5.1 Prise d’effet des garanties</w:t>
        <w:br/>
        <w:br/>
        <w:t>Ladhésion au contrat est réputée conclue au jour de la</w:t>
        <w:br/>
        <w:t>signature par l'Adhérent de la demande d’adhésion, sous</w:t>
        <w:br/>
        <w:t>réserve de remplir les conditions légales et contractuelles</w:t>
        <w:br/>
        <w:t>d’adhésion.</w:t>
        <w:br/>
        <w:br/>
        <w:t>La date d’effet de l’adhésion est celle figurant sur le</w:t>
        <w:br/>
        <w:t>certificat d'adhésion remis a l'Adhérent. Elle est toujours</w:t>
        <w:br/>
        <w:t>fixée au plus tot au troisieme jour suivant la date de</w:t>
        <w:br/>
        <w:t>réception de la demande d’adhésion, sous réserve</w:t>
        <w:br/>
        <w:t>d’'acceptation du dossier par le gestionnaire et du bon</w:t>
        <w:br/>
        <w:t>encaissement de la premiére cotisation. Aucun effet</w:t>
        <w:br/>
        <w:t>antérieur ala date de réception dela demande d’adhésion</w:t>
        <w:br/>
        <w:t>ne sera accepté. En tout état de cause, l’adhésion ne</w:t>
        <w:br/>
        <w:br/>
      </w:r>
    </w:p>
    <w:p>
      <w:r>
        <w:t>prendra effet qu’a l'issue des vérifications réglementaires</w:t>
        <w:br/>
        <w:t>incombant aux entreprises d’assurance.</w:t>
        <w:br/>
        <w:br/>
        <w:t>Ladhésion est souscrite pour une période initiale</w:t>
        <w:br/>
        <w:t>de 12 mois suivant la date d’effet de l’adhésion.</w:t>
        <w:br/>
        <w:t>Elle se renouvelle ensuite annuellement par tacite</w:t>
        <w:br/>
        <w:t>reconduction au ler janvier de chaque année, sauf</w:t>
        <w:br/>
        <w:t>en cas de résiliation de l’adhésion telle que prévue a</w:t>
        <w:br/>
        <w:t>l'article 5.5 de la présente notice d’information.</w:t>
        <w:br/>
        <w:br/>
        <w:t>Une fois la période initiale de 12 mois écoulée, la date</w:t>
        <w:br/>
        <w:t>d’échéance de I’adhésion est ainsi fixée au ler janvier</w:t>
        <w:br/>
        <w:t>de chaque année.</w:t>
        <w:br/>
        <w:br/>
        <w:t>5.2 Cessation des garanties</w:t>
        <w:br/>
        <w:t>Les garanties cessent a la date de prise d'effet de la</w:t>
        <w:br/>
        <w:br/>
        <w:t>Le Gestionnaire transmet a l'Adhérent une proposition</w:t>
        <w:br/>
        <w:t>d'avenant matérialisant son nouveau niveau de garantie,</w:t>
        <w:br/>
        <w:t>e montant de sa nouvelle cotisation ainsi que la date</w:t>
        <w:br/>
        <w:t>d'effet de cette modification.</w:t>
        <w:br/>
        <w:br/>
        <w:t>L'Adhérent dispose d’un délai de trente (30) jours pour</w:t>
        <w:br/>
        <w:t>contester s'il le souhaite. Sous réserve, le cas échéant,</w:t>
        <w:br/>
        <w:t>du paiement effectif des cotisations correspondantes, la</w:t>
        <w:br/>
        <w:t>demande de modification prend effet a la date indiquée</w:t>
        <w:br/>
        <w:t>sur la lettre ayant valeur d’avenant.</w:t>
        <w:br/>
        <w:br/>
        <w:t>Tout Accident ou Maladie, entrainant une Hospitalisation,</w:t>
        <w:br/>
        <w:t>ayant une date de survenance antérieure a la prise d'effet</w:t>
        <w:br/>
        <w:t>del’avenant, est indemnisable, sous réserve de déclaration</w:t>
        <w:br/>
        <w:t>au Gestionnaire et d’acceptation par ce dernier, surla base</w:t>
        <w:br/>
        <w:t>des garanties acquises antérieurement a la prise d'effet</w:t>
        <w:br/>
        <w:br/>
        <w:t>suspension ou de la résiliation du contrat.</w:t>
        <w:br/>
        <w:br/>
        <w:t>Pour les ayants droit, assurés au titre du présent contrat,</w:t>
        <w:br/>
        <w:t>es garanties cessent :</w:t>
        <w:br/>
        <w:br/>
        <w:t>- Ala date de la résiliation du contrat par l'Adhérent,</w:t>
        <w:br/>
        <w:br/>
        <w:t>u déces de |l’'Adhérent. Le Gestionnaire rembourse,</w:t>
        <w:br/>
        <w:br/>
        <w:t>de l’avenant, et ce pendant toute la durée du sinistre, y</w:t>
        <w:br/>
        <w:t>compris les rechutes éventuelles (méme pathologie).</w:t>
        <w:br/>
        <w:br/>
        <w:t>5.3.2 Ajout ou sortie des Ayants droit</w:t>
        <w:br/>
        <w:t>En cours de vie de l’adhésion, lAdhérent peut demander</w:t>
        <w:br/>
        <w:t>‘ajout ou la sortie des Ayants droit, par internet ou par</w:t>
        <w:br/>
        <w:t>écrit simple:</w:t>
        <w:br/>
        <w:br/>
        <w:t>prorata temporis, la partie de cotisation réglé</w:t>
        <w:br/>
        <w:t>correspondant a la période d’assurance non courue</w:t>
        <w:br/>
        <w:t>postérieure au décés.</w:t>
        <w:br/>
        <w:br/>
        <w:t>-Ala date a laquelle ils perdent le statut de bénéficiaire,</w:t>
        <w:br/>
        <w:br/>
        <w:t>Les ayants droit, une fois radiés, ne peuvent plus</w:t>
        <w:br/>
        <w:t>bénéficier des garanties au titre du présent contrat, cette</w:t>
        <w:br/>
        <w:t>radiation étant définitive. Toutefois, ils peuvent adhérer</w:t>
        <w:br/>
        <w:t>a titre individuel a un nouveau contrat individuel souscrit</w:t>
        <w:br/>
        <w:t>aupres d'un organisme du groupe Malakoff Humanis en</w:t>
        <w:br/>
        <w:t>leur nom propre.</w:t>
        <w:br/>
        <w:br/>
        <w:t>5.3 Modification du Contrat</w:t>
        <w:br/>
        <w:br/>
        <w:t>5.3.1 Modification des garanties</w:t>
        <w:br/>
        <w:br/>
        <w:t>En cours de vie de l’adhésion, lAdhérent peut demander</w:t>
        <w:br/>
        <w:t>a modification de son niveau de garantie, ala hausse ou</w:t>
        <w:br/>
        <w:t>a la baisse, sur internet ou par écrit simple:</w:t>
        <w:br/>
        <w:br/>
        <w:t>y</w:t>
        <w:br/>
        <w:t>En ligne:</w:t>
        <w:br/>
        <w:t>www.neoliane.fr/service-client, rubrique « Je modifie</w:t>
        <w:br/>
        <w:t>mon contrat, et/ou mes informations »</w:t>
        <w:br/>
        <w:br/>
        <w:t>MY</w:t>
        <w:br/>
        <w:t>Par courrier a l'adresse suivante :</w:t>
        <w:br/>
        <w:t>Néoliane Santé</w:t>
        <w:br/>
        <w:t>143 Boulevard René Cassin</w:t>
        <w:br/>
        <w:t>Immeuble Nouvel’R - Bat C</w:t>
        <w:br/>
        <w:t>CS 63278 - 06205 NICE CEDEX 3</w:t>
        <w:br/>
        <w:br/>
        <w:t>A l'échéance principale :</w:t>
        <w:br/>
        <w:br/>
        <w:t>L’Adhérent a la possibilité de demander la modification</w:t>
        <w:br/>
        <w:t>de son niveau de garanties a la hausse ou a la baisse, par</w:t>
        <w:br/>
        <w:t>écrit et au plus tard deux (2) deux mois avant l’échéance</w:t>
        <w:br/>
        <w:t>principale de l'adhésion. La modification de l'adhésion</w:t>
        <w:br/>
        <w:t>prendra effet a la date d’échéance de |l’'adhésion.</w:t>
        <w:br/>
        <w:br/>
        <w:t>Hors échéance principale :</w:t>
        <w:br/>
        <w:br/>
        <w:t>A compter de la deuxieéme année, l'Adhérent a la</w:t>
        <w:br/>
        <w:t>possibilité de demander la modification de son niveau</w:t>
        <w:br/>
        <w:t>de garanties a la hausse ou a la baisse, par écrit, a tout</w:t>
        <w:br/>
        <w:t>moment dans la limite d’une fois tous les douze (12) mois</w:t>
        <w:br/>
        <w:t>acompter de la prise d’effet de l'adhésion. La modification</w:t>
        <w:br/>
        <w:t>de l’adhésion prendra effet le ler jour du mois suivant la</w:t>
        <w:br/>
        <w:t>date de réception de la demande.</w:t>
        <w:br/>
        <w:br/>
        <w:t>En tout état de cause, la modification du niveau de</w:t>
        <w:br/>
        <w:t>garantie s'applique a ses éventuels Ayants droit.</w:t>
        <w:br/>
        <w:br/>
        <w:t>léchéance principale : Ladhérent a la possibilité de</w:t>
        <w:br/>
        <w:t>demander l'ajout ou la sortie d'un Ayant droit par écrit</w:t>
        <w:br/>
        <w:t>et au plus tard (2) deux mois avant l’6chéance principale</w:t>
        <w:br/>
        <w:t>de l'adhésion. La modification de l'adhésion prendra</w:t>
        <w:br/>
        <w:t>effet a la date d’échéance du contrat, sous réserve de la</w:t>
        <w:br/>
        <w:t>production des piéces justificatives.</w:t>
        <w:br/>
        <w:br/>
        <w:t>- Hors échéance principale : Si un €événement survient</w:t>
        <w:br/>
        <w:t>en cours d’année entrainant l'acquisition de la qualité</w:t>
        <w:br/>
        <w:t>d'Ayant droit d’une personne que |l’Adhérent souhaite</w:t>
        <w:br/>
        <w:t>assurer, ce dernier doit adresser une demande é€crite au</w:t>
        <w:br/>
        <w:t>Gestionnaire.</w:t>
        <w:br/>
        <w:br/>
        <w:t>Le Gestionnaire transmet a l'Adhérent une proposition</w:t>
        <w:br/>
        <w:t>d'avenant matérialisant le nouveau montant de sa</w:t>
        <w:br/>
        <w:t>cotisation. LAdhérent disposera d’un délai de trente (30)</w:t>
        <w:br/>
        <w:t>jours pour renvoyer la lettre ayant valeur d’avenant.</w:t>
        <w:br/>
        <w:br/>
        <w:t>Sous réserve d 'acceptation par l'Adhérent, la</w:t>
        <w:br/>
        <w:t>modification de l’'adhésion prendra effet au ler du mois</w:t>
        <w:br/>
        <w:t>suivant la date de réception de la demande, sous réserve</w:t>
        <w:br/>
        <w:t>de la production des piéces justificatives.</w:t>
        <w:br/>
        <w:br/>
        <w:t>Si un événement survient en cours d’année entrainant la</w:t>
        <w:br/>
        <w:t>perte de la qualité d’Ayant droit, l'Adhérent doit le déclarer</w:t>
        <w:br/>
        <w:t>par écrit dans les quinze (15) jours suivant cet événement.</w:t>
        <w:br/>
        <w:br/>
        <w:t>La modification de l'adhésion prendra effet, sous réserve</w:t>
        <w:br/>
        <w:t>de la production des piéces justifiant de la date de</w:t>
        <w:br/>
        <w:t>'€évenement et de la fin des conditions permettant d’étre</w:t>
        <w:br/>
        <w:t>désigné comme Ayant droit. Si des prestations ont été</w:t>
        <w:br/>
        <w:t>versées au-dela de ce délai, l’Assureur pourra demander a</w:t>
        <w:br/>
        <w:t>l'Adhérent le remboursement des prestations inddment</w:t>
        <w:br/>
        <w:t>réglées pour cet Ayant droit.</w:t>
        <w:br/>
        <w:br/>
        <w:t>Si un des Ayants droit ne remplissait plus les</w:t>
        <w:br/>
        <w:t>conditions prévues pour étre bénéficiaire, les</w:t>
        <w:br/>
        <w:t>garanties cesseraient de plein droit pour celui-ci.</w:t>
        <w:br/>
        <w:br/>
        <w:t>La cotisation sera ajustée en consequence a compter de</w:t>
        <w:br/>
        <w:t>la date d’effet de la modification.</w:t>
        <w:br/>
        <w:br/>
        <w:t>5.4 Informations a communiquer au cours du Contrat</w:t>
        <w:br/>
        <w:br/>
        <w:t>L’Adhérent doit déclarer, pour toute personne couverte</w:t>
        <w:br/>
        <w:t>par le Contrat, tout événement modifiant les déclarations</w:t>
        <w:br/>
        <w:t>faites lors de l'adhésion et qui aurait pour effet de les</w:t>
        <w:br/>
        <w:t>rendre inexactes ou caduques et notamment :</w:t>
        <w:br/>
        <w:br/>
        <w:t>-Un changement d’état civil ;</w:t>
        <w:br/>
        <w:br/>
        <w:t>- Une cessation ou un changement d’affiliation d’un des</w:t>
        <w:br/>
        <w:br/>
      </w:r>
    </w:p>
    <w:p>
      <w:r>
        <w:t>N</w:t>
        <w:br/>
        <w:br/>
        <w:t>neoliane</w:t>
        <w:br/>
        <w:br/>
        <w:t>Ayants droit au Régime Obligatoire ;</w:t>
        <w:br/>
        <w:br/>
        <w:t>-Un changement de domicile ou un départ hors de</w:t>
        <w:br/>
        <w:t>France métropolitaine, Guadeloupe, Martinique, Guyane</w:t>
        <w:br/>
        <w:t>ou La Réunion ;</w:t>
        <w:br/>
        <w:br/>
        <w:t>- La survenance d’un événement entrainant la cessation</w:t>
        <w:br/>
        <w:t>de qualité d’Ayant droit ;</w:t>
        <w:br/>
        <w:br/>
        <w:t>-Un changement de profession ou une cessation</w:t>
        <w:br/>
        <w:t>d'activité professionnelle ;</w:t>
        <w:br/>
        <w:br/>
        <w:t>-Un changement de compte bancaire ou postal pour</w:t>
        <w:br/>
        <w:t>le prélevement des cotisations et/ou le virement des</w:t>
        <w:br/>
        <w:t>prestations ;</w:t>
        <w:br/>
        <w:br/>
        <w:t>- Lexistence ou la cessation de garanties de méme nature</w:t>
        <w:br/>
        <w:t>souscrites aupres d'autres assureurs.</w:t>
        <w:br/>
        <w:br/>
        <w:t>5.5 Résiliation</w:t>
        <w:br/>
        <w:br/>
        <w:t>Lladhésion peut étre résiliée dans les circonstances et les</w:t>
        <w:br/>
        <w:t>délais précisés ci-dessous.</w:t>
        <w:br/>
        <w:br/>
        <w:t>Article 5.1.1 - Formes de la résiliation</w:t>
        <w:br/>
        <w:br/>
        <w:t>Lorsque la résiliation E@émane de l'Adhérent, selon</w:t>
        <w:br/>
        <w:t>les conditions prévues a l'article LI13-14 du Code des</w:t>
        <w:br/>
        <w:t>assurances :</w:t>
        <w:br/>
        <w:br/>
        <w:t>[&gt;</w:t>
        <w:br/>
        <w:t>Sur l'espace adhérent:</w:t>
        <w:br/>
        <w:t>www.neoliane.fr/service-client, rubrique « Je</w:t>
        <w:br/>
        <w:t>souhaite résilier ou me rétracter »</w:t>
        <w:br/>
        <w:t>i)</w:t>
        <w:br/>
        <w:t>Par lettre (simple ou recommandée) ou tout autre</w:t>
        <w:br/>
        <w:t>support durable, par acte extrajudiciaire ou par</w:t>
        <w:br/>
        <w:t>déclaration adressé au siége social :</w:t>
        <w:br/>
        <w:br/>
        <w:t>Néoliane Santé - Service Résiliation</w:t>
        <w:br/>
        <w:t>143 Boulevard René Cassin</w:t>
        <w:br/>
        <w:t>Immeuble Nouvel’R - Bat C</w:t>
        <w:br/>
        <w:br/>
        <w:t>CS 63278 - 06205 NICE CEDEX 3</w:t>
        <w:br/>
        <w:br/>
        <w:t>Si la demande est recevable, le Gestionnaire adressera</w:t>
        <w:br/>
        <w:t>un certificat de radiation précisant la date d'effet de la</w:t>
        <w:br/>
        <w:t>résiliation a l'Adhérent.</w:t>
        <w:br/>
        <w:br/>
        <w:t>Lorsque la résiliation @mane de |’Assureur, elle doit étre</w:t>
        <w:br/>
        <w:t>adressée par lettre recommandée envoyée au dernier</w:t>
        <w:br/>
        <w:t>domicile connu de |'Adhérent.</w:t>
        <w:br/>
        <w:br/>
        <w:t>Article 5.1.2 - Conséquence de la résiliation</w:t>
        <w:br/>
        <w:br/>
        <w:t>Les garanties restent acquises pour tous les soins et</w:t>
        <w:br/>
        <w:t>traitements en cours jusqu’a la date d’effet de la résiliation.</w:t>
        <w:br/>
        <w:t>Les cotisations restent dues jusqu’a la date d’effet de la</w:t>
        <w:br/>
        <w:t>résiliation. En cas d’encaissement de cotisations pour</w:t>
        <w:br/>
        <w:t>une période non couverte, l'Adhérent sera remboursé</w:t>
        <w:br/>
        <w:t>de celles-ci dans un délai maximal de trente (30) jours a</w:t>
        <w:br/>
        <w:t>compter de la date d’effet de la résiliation.</w:t>
        <w:br/>
        <w:br/>
        <w:t>Article 5.1.3 - Cas de résiliation</w:t>
        <w:br/>
        <w:br/>
        <w:t>a) Résiliation par l'Adhérent</w:t>
        <w:br/>
        <w:br/>
        <w:t>CONDITIONS GENERALES</w:t>
        <w:br/>
        <w:br/>
        <w:t>VALANT NOTICE D'INFORMATION N°0032621</w:t>
        <w:br/>
        <w:br/>
        <w:t>L’Adhérent peut résilier son adhésion :</w:t>
        <w:br/>
        <w:br/>
        <w:t>- A l'échéance selon les modalités précisées ci-dessus, au</w:t>
        <w:br/>
        <w:t>plus tard deux (2) mois avant l'’échéance annuelle prévue</w:t>
        <w:br/>
        <w:t>au certificat d’adhésion ou jusqu’a trente (30) jours apres</w:t>
        <w:br/>
        <w:t>la date d'envoi de votre échéancier. La résiliation prend</w:t>
        <w:br/>
        <w:t>effet la veille de l'échéance annuelle a 24 heures (article</w:t>
        <w:br/>
        <w:t>L.113-12 du Code des assurances).</w:t>
        <w:br/>
        <w:br/>
        <w:t>-A tout moment, aprés l'expiration d’un délai d’un (1) an</w:t>
        <w:br/>
        <w:t>a compter de la premiére souscription du contrat. La</w:t>
        <w:br/>
        <w:t>résiliation prend effet un (1) mois aprés que |l’Assureur</w:t>
        <w:br/>
        <w:t>enarecu notification par l’Adhérent (article LI13-15-2 du</w:t>
        <w:br/>
        <w:t>Code des assurances).</w:t>
        <w:br/>
        <w:br/>
        <w:t>- Encasdechangement du risque, si |’Assureur ne consent</w:t>
        <w:br/>
        <w:t>pas aréduire le montant de la cotisation en conséquence</w:t>
        <w:br/>
        <w:t>(article LI13-4 du Code des assurances), dans le mois</w:t>
        <w:br/>
        <w:t>qui suit la date a laquelle il a eu connaissance de la</w:t>
        <w:br/>
        <w:t>proposition d’assurance. La résiliation prend effet un (1)</w:t>
        <w:br/>
        <w:t>mois aprés l'envoi de la lettre de résiliation.</w:t>
        <w:br/>
        <w:br/>
        <w:t>b) Résiliation par |'Assureur</w:t>
        <w:br/>
        <w:br/>
        <w:t>L’Assureur peut résilier l’adhésion:</w:t>
        <w:br/>
        <w:br/>
        <w:t>-En cas de non-paiement des cotisations ou d’une</w:t>
        <w:br/>
        <w:t>fraction de cotisation (L.141-3 du code des assurances).</w:t>
        <w:br/>
        <w:t>L’Assureur envoie alors a l'Adhérent, au plus tét dix (10)</w:t>
        <w:br/>
        <w:t>jours aprés l'échéance impayée une mise en demeure</w:t>
        <w:br/>
        <w:t>de payer. La résiliation prend effet quarante (40) jours</w:t>
        <w:br/>
        <w:t>apres envoi de la lettre de mise en demeure.</w:t>
        <w:br/>
        <w:br/>
        <w:t>- En cas d'omission ou d’inexactitude dans la déclaration</w:t>
        <w:br/>
        <w:t>de l’'adhérent constatée avant un sinistre, sans que la</w:t>
        <w:br/>
        <w:t>mauvaise foi de ce dernier soit établie (article LI13-9 du</w:t>
        <w:br/>
        <w:t>Code des assurances). La résiliation prend effet dix (10)</w:t>
        <w:br/>
        <w:t>jours apres envoi de la lettre de résiliation et entraine</w:t>
        <w:br/>
        <w:t>la restitution a l'Adhérent de la portion de prime payée</w:t>
        <w:br/>
        <w:t>pour la période ou l’assurance n'est plus en vigueur.</w:t>
        <w:br/>
        <w:br/>
        <w:t>- En cas de fraude constatée ou de déclarations fausses,</w:t>
        <w:br/>
        <w:t>inexactes ou réticentes au moment du sinistre. La</w:t>
        <w:br/>
        <w:t>résiliation prend effet trente (SO) jours a compter de la</w:t>
        <w:br/>
        <w:t>notification par l’assureur de la résiliation.</w:t>
        <w:br/>
        <w:br/>
        <w:t>c) Résiliation par l'Adhérent ou par l’Assureur</w:t>
        <w:br/>
        <w:br/>
        <w:t>L’Adhérent ou |'Assureur peut résilier l’'adhésion en cas</w:t>
        <w:br/>
        <w:t>de changement de domicile en France métropolitaine</w:t>
        <w:br/>
        <w:t>, Guadeloupe, Martinique, Guyane ou La Réunion (si le</w:t>
        <w:br/>
        <w:t>changement entraine une modification tarifaire), de</w:t>
        <w:br/>
        <w:t>situation matrimoniale, de profession, de départ a la</w:t>
        <w:br/>
        <w:t>retraite ou de cessation d’activité professionnelle lorsque</w:t>
        <w:br/>
        <w:t>l'adhésion a pour objet la garantie de risques en relation</w:t>
        <w:br/>
        <w:t>directe avec la situation antérieure et qui ne se retrouvent</w:t>
        <w:br/>
        <w:t>pas dans la situation nouvelle (article L 113-16 du Code des</w:t>
        <w:br/>
        <w:t>assurances). Si elle émane de |’'Adhérent, la demande de</w:t>
        <w:br/>
        <w:t>résiliation doit étre effectuée dans les trois (3) mois qui</w:t>
        <w:br/>
        <w:t>suivent le changement sus-évoqué. Si elle €mane de</w:t>
        <w:br/>
        <w:t>l'Assureur, la demande de résiliation doit étre effectuée</w:t>
        <w:br/>
        <w:t>dans les trois (3) mois qui suivent la notification du</w:t>
        <w:br/>
        <w:t>changement par l'Adhérent a l’Assureur.</w:t>
        <w:br/>
        <w:br/>
        <w:t>Dans tous les cas, la résiliation prend effet un (1) mois</w:t>
        <w:br/>
        <w:t>apres la notification de la demande.</w:t>
        <w:br/>
        <w:br/>
        <w:t>d) Résiliation de plein droit</w:t>
        <w:br/>
        <w:br/>
      </w:r>
    </w:p>
    <w:p>
      <w:r>
        <w:t>L'adhésion est résiliée de plein droit:</w:t>
        <w:br/>
        <w:t>-En cas de décés de |'Adhérent. En présence d’un</w:t>
        <w:br/>
        <w:t>Conjoint parmi les Ayants droit, les garanties sont</w:t>
        <w:br/>
        <w:t>maintenues pour l'ensemble de la famille. En l'absence</w:t>
        <w:br/>
        <w:t>de Conjoint et en présence d’Ayants droit mineurs, le</w:t>
        <w:br/>
        <w:t>contrat est résilié a la date du décés. S'ils le souhaitent et</w:t>
        <w:br/>
        <w:t>remplissent les conditions, une nouvelle adhésion leur</w:t>
        <w:br/>
        <w:t>sera proposée. En l’absence de Conjoint et en présence</w:t>
        <w:br/>
        <w:t>d'un Ayant droit majeur, ce dernier sera désigné comm</w:t>
        <w:br/>
        <w:t>nouvel Adhérent du contrat. En cas de désaccord de ce</w:t>
        <w:br/>
        <w:t>dernier, la résiliation du contrat interviendra a la date</w:t>
        <w:br/>
        <w:t>souhaitée.</w:t>
        <w:br/>
        <w:t>-En cas de départ de France métropolitaine, Guade-</w:t>
        <w:br/>
        <w:t>oupe, Martinique, Guyane ou La Réunion. La résiliation</w:t>
        <w:br/>
        <w:t>prendra effet un (1) mois apres notification du départ ;</w:t>
        <w:br/>
        <w:t>- Si l'Assuré ne reléve plus du Régime Obligatoire francais.</w:t>
        <w:br/>
        <w:br/>
        <w:t>e) Résiliation ou Modification du Contrat groupe (établi</w:t>
        <w:br/>
        <w:br/>
        <w:t>entre l'Assureur et le Souscripteur GPST</w:t>
        <w:br/>
        <w:br/>
        <w:t>Les droits et obligations de l’Adhérent peuvent étre</w:t>
        <w:br/>
        <w:t>modifiés par des avenants au Contrat groupe, conclus</w:t>
        <w:br/>
        <w:t>entre l’Assureur et l’Association GPST dans les conditions</w:t>
        <w:br/>
        <w:t>prévues a l'article R.141-6 du Code des assurances. Dans ce</w:t>
        <w:br/>
        <w:t>cas, l'Adhérent sera informé par écrit des modifications</w:t>
        <w:br/>
        <w:t>apportées a ses droits et obligations, dans un délai de</w:t>
        <w:br/>
        <w:t>trois (3) mois minimum avant la date prévue de leur</w:t>
        <w:br/>
        <w:t>entrée en vigueur.</w:t>
        <w:br/>
        <w:br/>
        <w:t>Le Contrat groupe peut étre résilié par l'une ou l'autre des</w:t>
        <w:br/>
        <w:t>parties par tout type de moyen au moins trois (3) mois</w:t>
        <w:br/>
        <w:t>avant la date de renouvellement.</w:t>
        <w:br/>
        <w:t>En cas de résiliation, aucune adhésion nouvelle au</w:t>
        <w:br/>
        <w:t>Contrat groupe ne pourra étre acceptée. En revanche,</w:t>
        <w:br/>
        <w:t>es adhésions en cours continueront a bénéficier de</w:t>
        <w:br/>
        <w:t>‘ensemble des clauses et conditions du Contrat groupe</w:t>
        <w:br/>
        <w:t>existantes a la date de résiliation.</w:t>
        <w:br/>
        <w:br/>
        <w:t>Le Contrat groupe peut étre résilié par l'une ou l'autre des</w:t>
        <w:br/>
        <w:t>parties par tout type de moyen au moins trois (3) mois</w:t>
        <w:br/>
        <w:t>avant la date de renouvellement.</w:t>
        <w:br/>
        <w:br/>
        <w:t>5.5.4 Effets de la résiliation</w:t>
        <w:br/>
        <w:br/>
        <w:t>La cessation des garanties entraine, pour l’'Adhérent</w:t>
        <w:br/>
        <w:t>et ses Ayants droit, la fin du droit aux prestations pour</w:t>
        <w:br/>
        <w:t>toutes demandes consécutives a une Maladie ou a un</w:t>
        <w:br/>
        <w:t>Accident dont la date des actes, soins ou prescriptions</w:t>
        <w:br/>
        <w:t>est postérieure a la date d’effet de la dénonciation de son</w:t>
        <w:br/>
        <w:t>adhésion.</w:t>
        <w:br/>
        <w:br/>
        <w:t>Seuls les soins intervenus durant la période comprise</w:t>
        <w:br/>
        <w:t>entre la date d’effet du contrat et la date d’effet de la</w:t>
        <w:br/>
        <w:t>résiliation du contrat pourront faire étre pris en charge.</w:t>
        <w:br/>
        <w:br/>
        <w:t>A compter de la date de résiliation de son adhésion,</w:t>
        <w:br/>
        <w:t>l'Adhérent s'engage, pour lui et ses Ayants droit, a ne plus</w:t>
        <w:br/>
        <w:t>utiliser la ou les carte(s) de Tiers Payant sante aupres des</w:t>
        <w:br/>
        <w:t>professionnels de santé et a la (les) retourner a l'Assureur</w:t>
        <w:br/>
        <w:t>dans les meilleurs délais. D’'une maniére générale, il</w:t>
        <w:br/>
        <w:t>s'engage a renoncer a tous les services de l’Assureur dont</w:t>
        <w:br/>
        <w:t>il bénéficiait de par son adhésion a celle-ci, sans préjudice</w:t>
        <w:br/>
        <w:t>pour l'Assureur de recouvrer les sommes indument</w:t>
        <w:br/>
        <w:t>versées.</w:t>
        <w:br/>
        <w:br/>
        <w:t>La qualité de membre adhérent a l'association GPST se</w:t>
        <w:br/>
        <w:t>perd a la fin de l'adhésion au présent contrat. Aucune</w:t>
        <w:br/>
        <w:t>rupture d'adhésion au contrat ne peut découler de la</w:t>
        <w:br/>
        <w:t>perte du statut de membre adhérent a l'association GPST.</w:t>
        <w:br/>
        <w:br/>
        <w:t>Lorsque l’'adhésion est résilige dans les conditions prévues</w:t>
        <w:br/>
        <w:t>au contrat, l'adhérent n'est redevable que de la partie de</w:t>
        <w:br/>
        <w:t>cotisation correspondant a la période pendant laquelle le</w:t>
        <w:br/>
        <w:br/>
        <w:t>risque est couvert, cette période étant calculée jusqu’a la</w:t>
        <w:br/>
        <w:t>date d’effet de la résiliation.</w:t>
        <w:br/>
        <w:br/>
        <w:t>En cas d’encaissement de cotisations pour une période</w:t>
        <w:br/>
        <w:t>non couverte, l’adhérent sera remboursé de celles-ci</w:t>
        <w:br/>
        <w:t>dans un délai maximal de trente jours a compter de la</w:t>
        <w:br/>
        <w:t>date d’effet de la résiliation.</w:t>
        <w:br/>
        <w:br/>
        <w:t>ARTICLE 6 — LES GARANTIES</w:t>
        <w:br/>
        <w:br/>
        <w:t>6.1 Personnes garanties</w:t>
        <w:br/>
        <w:br/>
        <w:t>Pour bénéficier des garanties, les assurés doivent étre</w:t>
        <w:br/>
        <w:t>affili€és ou ayants droit d’un affilié au Régime Obligatoire</w:t>
        <w:br/>
        <w:t>francais.</w:t>
        <w:br/>
        <w:br/>
        <w:t>Seules sont garanties les dépenses de santé engagées</w:t>
        <w:br/>
        <w:t>entre les dates d'effet et de résiliation de l’'adhésion.</w:t>
        <w:br/>
        <w:br/>
        <w:t>6.2 Etendue des garanties</w:t>
        <w:br/>
        <w:br/>
        <w:t>Les prestations du contrat sont accordées a tout assuré</w:t>
        <w:br/>
        <w:t>résidant habituellement en France métropolitaine,</w:t>
        <w:br/>
        <w:t>Guadeloupe, Martinique, Guyane ou La Réunion,</w:t>
        <w:br/>
        <w:t>pour tout acte résultant d’accident, de maladie ou de</w:t>
        <w:br/>
        <w:t>maternité ayant donné lieu a remboursement par le</w:t>
        <w:br/>
        <w:t>régime général de la Sécurité sociale des travailleurs</w:t>
        <w:br/>
        <w:t>salariés, TNS, exploitants agricoles ou du régime Alsace-</w:t>
        <w:br/>
        <w:t>Moselle.</w:t>
        <w:br/>
        <w:br/>
        <w:t>Toutefois des prestations peuvent étre prévues pour</w:t>
        <w:br/>
        <w:t>certains actes non remboursés par ces régimes. Ces</w:t>
        <w:br/>
        <w:t>prestations sont alors expressément mentionnées au</w:t>
        <w:br/>
        <w:t>tableau de garanties joint aux présentes Conditions</w:t>
        <w:br/>
        <w:t>générales valant notice d'information.</w:t>
        <w:br/>
        <w:t>Ainsi, les garanties sont acquises :</w:t>
        <w:br/>
        <w:t>-aux Assurés résidents en France métropolitaine,</w:t>
        <w:br/>
        <w:t>Guadeloupe, Martinique, Guyane ou La Réunion ;</w:t>
        <w:br/>
        <w:t>-uniquement en cas d’Accident ou de Maladie</w:t>
        <w:br/>
        <w:t>inopinée, tels que définis au sein des présentes</w:t>
        <w:br/>
        <w:t>Conditions générales valant notice d'information</w:t>
        <w:br/>
        <w:br/>
        <w:t>aux Assurés résidant en France métropolitaine,</w:t>
        <w:br/>
        <w:t>Guadeloupe, Martinique, Guyane ou La Réunion, dans</w:t>
        <w:br/>
        <w:t>le cadre d’un déplacement occasionnel a |'étranger</w:t>
        <w:br/>
        <w:t>de moins de trois mois et dans la limite de six mois par</w:t>
        <w:br/>
        <w:t>année civile.</w:t>
        <w:br/>
        <w:br/>
        <w:t>La prise en charge lors de séjours occasionnels a l'étranger</w:t>
        <w:br/>
        <w:t>dont l'objet est pour un Assuré de recevoir des soins</w:t>
        <w:br/>
        <w:t>médicaux (« tourisme médical ») est exclue.</w:t>
        <w:br/>
        <w:br/>
        <w:t>Les frais engagés d'une maniére occasionnelle a</w:t>
        <w:br/>
        <w:t>l'étranger sont remboursés s'ils ont été pris en charge</w:t>
        <w:br/>
        <w:t>partiellement par la Sécurité sociale. Les remboursements</w:t>
        <w:br/>
        <w:t>complémentaires sont alors effectués en euros.</w:t>
        <w:br/>
        <w:br/>
        <w:t>6.3 Nature et niveau des garanties</w:t>
        <w:br/>
        <w:t>La nature et le niveau des garanties choisies par</w:t>
        <w:br/>
        <w:t>‘Adhérent sont précisés dans le tableau des garanties</w:t>
        <w:br/>
        <w:br/>
        <w:t>joint aux présentes Conditions Générales valant notice</w:t>
        <w:br/>
        <w:br/>
        <w:t>d'information, selon le choix de |’'Adhérent parmi les</w:t>
        <w:br/>
        <w:t>formules proposées.</w:t>
        <w:br/>
        <w:br/>
        <w:t>Le contrat prend en charge, dans la limite du niveau de</w:t>
        <w:br/>
        <w:t>garanties souscrit et des frais réellerent engagés par</w:t>
        <w:br/>
        <w:t>‘Adhérent ou ses bénéficiaires, le remboursement :</w:t>
        <w:br/>
        <w:br/>
        <w:t>- Des frais restant a charge aprés remboursement de la</w:t>
        <w:br/>
        <w:t>Sécurité sociale pour les actes faisant l’objet d’une prise</w:t>
        <w:br/>
        <w:t>en charge de la Sécurité sociale,</w:t>
        <w:br/>
        <w:br/>
        <w:t>-Des dépenses de soins médicalement prescrits a</w:t>
        <w:br/>
        <w:t>caractére thérapeutique non prises en charge par la</w:t>
        <w:br/>
        <w:t>Sécurité sociale,</w:t>
        <w:br/>
        <w:br/>
        <w:t>- Des dépenses de soins prises en charge dans le cadre de</w:t>
        <w:br/>
        <w:br/>
      </w:r>
    </w:p>
    <w:p>
      <w:r>
        <w:t>N</w:t>
        <w:br/>
        <w:br/>
        <w:t>neoliane</w:t>
        <w:br/>
        <w:br/>
        <w:t>forfaits spécifiques prévus au tableau de garanties,</w:t>
        <w:br/>
        <w:t>-Des dépenses de prévention mentionnées au tableau</w:t>
        <w:br/>
        <w:t>de garanties.</w:t>
        <w:br/>
        <w:br/>
        <w:t>Pour les prestations remboursées par la Sécurité sociale,</w:t>
        <w:br/>
        <w:t>le niveau des prestations est établi en fonction de la</w:t>
        <w:br/>
        <w:t>codification des actes médicaux, du tarif en vigueur fixé</w:t>
        <w:br/>
        <w:t>par la Sécurité sociale (base du remboursement de la</w:t>
        <w:br/>
        <w:t>Sécurité sociale ou Ticket Modérateur), et de la législation</w:t>
        <w:br/>
        <w:t>en vigueur a la date des soins. En cas de litige entre</w:t>
        <w:br/>
        <w:t>l'Adhérent et la Sécurité sociale, l’Assureur se conforme a</w:t>
        <w:br/>
        <w:t>la position de la Sécurité sociale.</w:t>
        <w:br/>
        <w:br/>
        <w:t>L’assuré ou le bénéficiaire de la prestation est déchu</w:t>
        <w:br/>
        <w:br/>
        <w:t>de tout droit a indemnisation au titre du _ sinistre</w:t>
        <w:br/>
        <w:br/>
        <w:t>(survenance des soins) concerné :</w:t>
        <w:br/>
        <w:br/>
        <w:t>¢ Sil fait volontairement une fausse déclaration de</w:t>
        <w:br/>
        <w:t>sinistre ou a l'occasion d’un sinistre, portant sur la</w:t>
        <w:br/>
        <w:t>date, la nature, les causes, les circonstances ou les</w:t>
        <w:br/>
        <w:t>conséquences du sinistre,</w:t>
        <w:br/>
        <w:br/>
        <w:t>¢ S’il fournit ou utilise sciemment des renseignements</w:t>
        <w:br/>
        <w:t>ou des documents inexacts, fabriqués ou falsifiés</w:t>
        <w:br/>
        <w:t>comme _ justificatifs ou use d’autres moyens</w:t>
        <w:br/>
        <w:t>frauduleux en vue d’obtenir le versement des</w:t>
        <w:br/>
        <w:t>prestations.</w:t>
        <w:br/>
        <w:br/>
        <w:t>Il s’expose également a des poursuites pénales de la</w:t>
        <w:br/>
        <w:br/>
        <w:t>part de l’organisme assureur.</w:t>
        <w:br/>
        <w:br/>
        <w:t>Les garanties de méme nature contractées aupres de</w:t>
        <w:br/>
        <w:t>plusieurs organismes assureurs produisent leurs effets</w:t>
        <w:br/>
        <w:t>dans la limite de chaque garantie. Le bénéficiaire des</w:t>
        <w:br/>
        <w:t>garanties peut obtenir lindemnisation en s'adressant a</w:t>
        <w:br/>
        <w:t>l'organisme de son choix. Dans tous les cas le total des</w:t>
        <w:br/>
        <w:t>remboursements percus ne peut excéder le montant de</w:t>
        <w:br/>
        <w:t>la dépense réelle.</w:t>
        <w:br/>
        <w:br/>
        <w:t>Contrat responsable</w:t>
        <w:br/>
        <w:br/>
        <w:t>Le présent contrat releve du_ dispositif « contrat</w:t>
        <w:br/>
        <w:t>responsable », c’est-a-dire qu’il s'‘inscrit dans le cadre du</w:t>
        <w:br/>
        <w:t>dispositif législatif visé a l'article L.871-1 du Code de la</w:t>
        <w:br/>
        <w:t>sécurité sociale et ses textes réglementaires d'application</w:t>
        <w:br/>
        <w:t>permettant a certains contrats complémentaires</w:t>
        <w:br/>
        <w:t>santé de bénéficier d’une aide ou d’une taxe spéciale</w:t>
        <w:br/>
        <w:t>sur les conventions d’assurance a un taux réduit. En</w:t>
        <w:br/>
        <w:t>cas de contradiction entre les dispositions légales et</w:t>
        <w:br/>
        <w:t>réglementaires relatives aux « contrats responsables » en</w:t>
        <w:br/>
        <w:t>vigueur au jour de la prise d’effet du présent contrat et</w:t>
        <w:br/>
        <w:t>celles prévues par le présent contrat, les regles du «contrat</w:t>
        <w:br/>
        <w:t>responsable » prévaudront. Le présent contrat est modifié</w:t>
        <w:br/>
        <w:t>de plein droit par l'evolution légale ou réglementaire des</w:t>
        <w:br/>
        <w:t>conditions posées au « Contrat Responsable ».</w:t>
        <w:br/>
        <w:br/>
        <w:t>A ce titre, et sous réserve des évolutions légales ou</w:t>
        <w:br/>
        <w:br/>
        <w:t>réglementaires futures, l’Assureur ne rembourse pas:</w:t>
        <w:br/>
        <w:br/>
        <w:t>« Conformément a l’article L. 160-13 II du Code de la</w:t>
        <w:br/>
        <w:t>Sécurité sociale, la participation forfaitaire due par</w:t>
        <w:br/>
        <w:t>l’Adhérent pour chaque consultation ou chaque</w:t>
        <w:br/>
        <w:t>acte de médecin ou pour tout acte de biologie</w:t>
        <w:br/>
        <w:br/>
        <w:t>CONDITIONS GENERALES</w:t>
        <w:br/>
        <w:br/>
        <w:t>VALANT NOTICE D'INFORMATION N°0032621</w:t>
        <w:br/>
        <w:br/>
        <w:t>médicale. Toutefois, lorsque pour un bénéficiaire,</w:t>
        <w:br/>
        <w:t>plusieurs actes ou consultations sont effectués</w:t>
        <w:br/>
        <w:t>par un méme professionnel au cours de la méme</w:t>
        <w:br/>
        <w:t>journée, le nombre de participations forfaitaires</w:t>
        <w:br/>
        <w:t>supportées ne peut étre supérieur a quatre. Le total</w:t>
        <w:br/>
        <w:t>des contributions forfaitaires ne peut étre supérieur</w:t>
        <w:br/>
        <w:t>a 50 euros par année civile.</w:t>
        <w:br/>
        <w:br/>
        <w:t>¢ Conformément a l’article L. 160-13 III du Code de la</w:t>
        <w:br/>
        <w:t>Sécurité sociale, la franchise applicable dans les</w:t>
        <w:br/>
        <w:t>conditions et limites prévues par Il’article D. 160-9 du</w:t>
        <w:br/>
        <w:t>Code de la Sécurité sociale pour certains produits</w:t>
        <w:br/>
        <w:t>et prestations visés a cet article (médicaments</w:t>
        <w:br/>
        <w:t>mentionnés aux articles L. 5111-2, L. 5121-1 et L. 5126-</w:t>
        <w:br/>
        <w:t>4 du Code de la Santé publique, actes pratiqués</w:t>
        <w:br/>
        <w:t>par un auxiliaire médical soit en ville, soit dans un</w:t>
        <w:br/>
        <w:t>établissement ou un centre de santé, transports</w:t>
        <w:br/>
        <w:t>mentionnés au 2° de l'article L. 160-8 du Code de la</w:t>
        <w:br/>
        <w:t>Sécurité sociale).</w:t>
        <w:br/>
        <w:br/>
        <w:t>¢Conformément a l'article L. 162-5-3 du Code de la</w:t>
        <w:br/>
        <w:t>Sécurité sociale, la majoration de la participation</w:t>
        <w:br/>
        <w:t>supportée par I’Adhérent lorsqu’il n’a pas désigné son</w:t>
        <w:br/>
        <w:t>médecin traitant ou lorsqu’il consulte un praticien</w:t>
        <w:br/>
        <w:t>en dehors du parcours de soins coordonnés.</w:t>
        <w:br/>
        <w:br/>
        <w:t>eLa majoration de la participation supportée par</w:t>
        <w:br/>
        <w:t>l’Adhérent sur les actes et prestations pour lesquels</w:t>
        <w:br/>
        <w:t>le patient n’a pas accordé I’autorisation mentionnée</w:t>
        <w:br/>
        <w:t>a larticle L. 1111-15 du Code de la santé publique</w:t>
        <w:br/>
        <w:t>(accés au dossier Médical Personnel).</w:t>
        <w:br/>
        <w:br/>
        <w:t>eLes dépassements autorisés d’honoraires pratiqués</w:t>
        <w:br/>
        <w:t>par certains spécialistes lorsque les Assurés</w:t>
        <w:br/>
        <w:t>consultent sans prescription du médecin traitant.</w:t>
        <w:br/>
        <w:br/>
        <w:t>e Les dépassements d’honoraires sur les actes cliniques</w:t>
        <w:br/>
        <w:t>et techniques pris en application du 18° de l’article</w:t>
        <w:br/>
        <w:t>L. 162-5 du Code de la Sécurité sociale, 4 hauteur au</w:t>
        <w:br/>
        <w:t>moins du montant du dépassement autorisé sur les</w:t>
        <w:br/>
        <w:t>actes cliniques.</w:t>
        <w:br/>
        <w:br/>
        <w:t>PRECISIONS SUR LES GARANTIES OPTIQUE, DENTAIRE</w:t>
        <w:br/>
        <w:t>ET AIDES AUDITIVES</w:t>
        <w:br/>
        <w:br/>
        <w:t>FRAIS D’OPTIQUE</w:t>
        <w:br/>
        <w:br/>
        <w:t>Prise en charge d'un équipement d'optique médicale</w:t>
        <w:br/>
        <w:t>(verres et monture).</w:t>
        <w:br/>
        <w:br/>
        <w:t>Deux classes d’équipement optique sont définies:</w:t>
        <w:br/>
        <w:br/>
        <w:t>- 'Equipement optique de « classe A» sans reste a charge</w:t>
        <w:br/>
        <w:t>pour l’'Adhérent : cet équipement est remboursé a</w:t>
        <w:br/>
        <w:t>frais réels dans la limite des prix limites de vente qui</w:t>
        <w:br/>
        <w:t>simposent aux opticiens pour l’'application du 100%</w:t>
        <w:br/>
        <w:t>santé;</w:t>
        <w:br/>
        <w:br/>
        <w:t>- 'quipement optique de « classe B » : cet €quipement</w:t>
        <w:br/>
        <w:t>est remboursé dans le respect des planchers et plafonds</w:t>
        <w:br/>
        <w:t>prévus dans le cadre du contrat responsable et dans la</w:t>
        <w:br/>
        <w:t>imite des garanties mentionnées dans le tableau des</w:t>
        <w:br/>
        <w:t>garanties.</w:t>
        <w:br/>
        <w:br/>
        <w:t>Les éléments de ces Equipements peuvent étre mixés</w:t>
        <w:br/>
        <w:br/>
        <w:t>comme suit :</w:t>
        <w:br/>
        <w:br/>
        <w:t>- soit deux verres de « classe A » et une monture de «</w:t>
        <w:br/>
        <w:t>classe B»;:</w:t>
        <w:br/>
      </w:r>
    </w:p>
    <w:p>
      <w:r>
        <w:t>- soit deux verres de « classe B » et une monture de «</w:t>
        <w:br/>
        <w:t>classe A ».</w:t>
        <w:br/>
        <w:br/>
        <w:t>La prise en charge s'effectue dans la limite de ces forfaits</w:t>
        <w:br/>
        <w:t>pour chaque composante de |'équipement (verres ou</w:t>
        <w:br/>
        <w:t>monture).</w:t>
        <w:br/>
        <w:br/>
        <w:t>Les verres neutres (c'est-a-dire sans correction, dont</w:t>
        <w:br/>
        <w:t>a dioptrie est égale a O) sont exclus, hors condition</w:t>
        <w:br/>
        <w:t>d'appairage.</w:t>
        <w:br/>
        <w:br/>
        <w:t>Les verres simples, complexes ou trés complexes sont</w:t>
        <w:br/>
        <w:t>définis ainsi ;</w:t>
        <w:br/>
        <w:br/>
        <w:t>Verres simples :</w:t>
        <w:br/>
        <w:br/>
        <w:t>-Verre unifocal sohérique dont</w:t>
        <w:br/>
        <w:t>entre — 6,00 et + 6,00 dioptries,</w:t>
        <w:br/>
        <w:br/>
        <w:t>-Verre unifocal sohéro-cylindrique dont la sphére est</w:t>
        <w:br/>
        <w:t>comprise entre — 6,00 et O dioptries et dont le cylindre</w:t>
        <w:br/>
        <w:t>est inférieur ou égal a + 4,00 dioptries,</w:t>
        <w:br/>
        <w:br/>
        <w:t>-Verre unifocal sohéro-cylindrique dont la sphére est</w:t>
        <w:br/>
        <w:t>positive et dont la somme S (sphére + cylindre) est</w:t>
        <w:br/>
        <w:t>inférieure ou égale a 6,00 dioptries.</w:t>
        <w:br/>
        <w:br/>
        <w:t>a sphére est comprise</w:t>
        <w:br/>
        <w:br/>
        <w:t>Verres complexes :</w:t>
        <w:br/>
        <w:br/>
        <w:t>-Verre unifocal sohérique dont la sohére est hors zone</w:t>
        <w:br/>
        <w:t>de -—6,00 a + 6,00 dioptries,</w:t>
        <w:br/>
        <w:br/>
        <w:t>-Verre unifocal sohéro-cylindrique dont la sphére est</w:t>
        <w:br/>
        <w:t>comprise entre — 6,00 et O dioptries et dont le cylindre</w:t>
        <w:br/>
        <w:t>est supérieur a + 4,00 dioptries,</w:t>
        <w:br/>
        <w:br/>
        <w:t>-Verre unifocal sohéro-cylindrique dont la sphére est</w:t>
        <w:br/>
        <w:t>inférieure a — 6,00 dioptries et dont le cylindre est</w:t>
        <w:br/>
        <w:t>supérieur ou égal a 0,25 dioptrie,</w:t>
        <w:br/>
        <w:br/>
        <w:t>-Verre unifocal sohéro-cylindrique dont la sphére est</w:t>
        <w:br/>
        <w:t>positive et dont la somme S est supérieure a 6,00</w:t>
        <w:br/>
        <w:t>dioptries,</w:t>
        <w:br/>
        <w:br/>
        <w:t>-Verre multifocal ou progressif sohérique dont la soheére</w:t>
        <w:br/>
        <w:t>est comprise entre — 4,00 et + 4,00 dioptries,</w:t>
        <w:br/>
        <w:br/>
        <w:t>-Verre multifocal ou progressif sohéro-cylindrique dont</w:t>
        <w:br/>
        <w:t>la sohére est comprise entre — 8,00 et 0,00 dioptries et</w:t>
        <w:br/>
        <w:t>dont le cylindre est inférieur ou égal a + 4,00 dioptries,</w:t>
        <w:br/>
        <w:br/>
        <w:t>- Verre multifocal ou progressif sohéro-cylindrique dont la</w:t>
        <w:br/>
        <w:t>sphere est positive et dont la somme S est inférieure ou</w:t>
        <w:br/>
        <w:t>égale a 8,00 dioptries.</w:t>
        <w:br/>
        <w:br/>
        <w:t>Verres trés complexes :</w:t>
        <w:br/>
        <w:br/>
        <w:t>-Verre multifocal ou progressif sohérique dont la soheére</w:t>
        <w:br/>
        <w:t>est hors zone de- 4,00 a + 4,00 dioptries,</w:t>
        <w:br/>
        <w:br/>
        <w:t>- Verre multifocal ou progressif sohéro-cylindrique dont la</w:t>
        <w:br/>
        <w:t>sphere est comprise entre — 8,00 et O dioptries et dont le</w:t>
        <w:br/>
        <w:t>cylindre est supérieur a + 4,00 dioptries,</w:t>
        <w:br/>
        <w:br/>
        <w:t>- Verre multifocal ou progressif sohéro-cylindrique dont la</w:t>
        <w:br/>
        <w:t>sphere est inférieure a — 8,00 dioptries et dont le cylindr</w:t>
        <w:br/>
        <w:t>est supérieur ou égal a 0,25 dioptrie,</w:t>
        <w:br/>
        <w:br/>
        <w:t>-Verre multifocal ou progressif sohéro-cylindrique dont</w:t>
        <w:br/>
        <w:t>la soheére est positive et dont lasomme S est supérieure</w:t>
        <w:br/>
        <w:t>a 8,00 dioptries.</w:t>
        <w:br/>
        <w:br/>
        <w:t>L’équipement d’optique médicale (verres et monture)</w:t>
        <w:br/>
        <w:t>est pris en charge par |’'Assureur sous réserve du respect</w:t>
        <w:br/>
        <w:t>des périodicités de renouvellement. La périodicité d</w:t>
        <w:br/>
        <w:br/>
        <w:t>Les périodes de renouvellement sont définies comme</w:t>
        <w:br/>
        <w:br/>
        <w:t>suit :</w:t>
        <w:br/>
        <w:br/>
        <w:t>- pour les adultes et les enfants de 16 ans et plus, ces</w:t>
        <w:br/>
        <w:t>équipements d’optique sont pris en charge a raison</w:t>
        <w:br/>
        <w:t>d'un équipement tous les deux ans, par bénéficiaire ;</w:t>
        <w:br/>
        <w:br/>
        <w:t>- pour les enfants de moins de 16 ans, le renouvellement</w:t>
        <w:br/>
        <w:t>est possible au terme d’une période minimale d'un an</w:t>
        <w:br/>
        <w:t>apres le dernier remboursement d’un équipement ;</w:t>
        <w:br/>
        <w:br/>
        <w:t>-par exception, pour les enfants jusqu’a 6 ans, le</w:t>
        <w:br/>
        <w:t>renouvellement est possible au terme d’une période</w:t>
        <w:br/>
        <w:t>minimale de 6 mois apres le dernier remboursement</w:t>
        <w:br/>
        <w:t>d'un équipement uniquement en cas de mauvaise</w:t>
        <w:br/>
        <w:t>adaptation de la monture a la morphologie du visage</w:t>
        <w:br/>
        <w:t>de l'enfant entrainant une perte d’efficacité du verre</w:t>
        <w:br/>
        <w:t>correcteur.</w:t>
        <w:br/>
        <w:br/>
        <w:t>Ce délai de renouvellement est réduit a un an pour les</w:t>
        <w:br/>
        <w:t>adultes et enfants d’au moins 16 ans en cas d’évolution</w:t>
        <w:br/>
        <w:t>de la vue.</w:t>
        <w:br/>
        <w:br/>
        <w:t>La justification de cette évolution de la vue, dans les</w:t>
        <w:br/>
        <w:t>conditions visées par la reglementation, doit étre</w:t>
        <w:br/>
        <w:t>effectuée soit au travers d’une nouvelle prescription</w:t>
        <w:br/>
        <w:t>médicale, qui est comparée a la prescription médicale</w:t>
        <w:br/>
        <w:t>précédente, soit par adaptation par l’opticien-lunetier de</w:t>
        <w:br/>
        <w:t>la prescription médicale.</w:t>
        <w:br/>
        <w:br/>
        <w:t>Constitue une évolution de la vue:</w:t>
        <w:br/>
        <w:br/>
        <w:t>-La variation de la sohére ou du cylindre d’au moins 0,5</w:t>
        <w:br/>
        <w:t>dioptrie d'un verre, ou d’au moins 0,25 dioptrie pour</w:t>
        <w:br/>
        <w:t>chacun des deux verres ;</w:t>
        <w:br/>
        <w:br/>
        <w:t>- Lavariation d’au moins 0,5 dioptrie de l'addition (pour un</w:t>
        <w:br/>
        <w:t>verre), ou d’au moins 0,25 dioptrie pour chacun des deux</w:t>
        <w:br/>
        <w:t>verres en cas de presbytie et en l’absence de variation de</w:t>
        <w:br/>
        <w:t>a vision de loin;</w:t>
        <w:br/>
        <w:br/>
        <w:t>-La somme des variations (en valeur absolue) de loin et</w:t>
        <w:br/>
        <w:t>de prés d’au moins 0,5 dioptrie (pour un verre), en cas de</w:t>
        <w:br/>
        <w:t>presbytie et en présence de variation de la vision de loin</w:t>
        <w:br/>
        <w:t>- La variation de l’axe du cylindre de plus de 20° pour un</w:t>
        <w:br/>
        <w:t>cylindre (+) inférieur ou égal a 1,00 dioptrie</w:t>
        <w:br/>
        <w:br/>
        <w:t>- La variation de I’'axe du cylindre de plus de 10° pour un</w:t>
        <w:br/>
        <w:t>cylindre (+) de 1,25 a 4,00 dioptries</w:t>
        <w:br/>
        <w:br/>
        <w:t>-La variation de l’axe du cylindre de plus de 5° pour un</w:t>
        <w:br/>
        <w:t>cylindre (+) supérieur a 4,00 dioptries.</w:t>
        <w:br/>
        <w:br/>
        <w:t>Aucun délai de renouvellement des verres n'est exigé</w:t>
        <w:br/>
        <w:br/>
        <w:t>dans les cas suivants :</w:t>
        <w:br/>
        <w:br/>
        <w:t>- pour les enfants de moins de 16 ans, lorsqu'intervient</w:t>
        <w:br/>
        <w:t>une dégradation des performances oculaires objectivée</w:t>
        <w:br/>
        <w:t>par un ophtalmologiste sur prescription médicale</w:t>
        <w:br/>
        <w:br/>
        <w:t>-sans distinction d’age, en cas d’évolution de la</w:t>
        <w:br/>
        <w:t>réfraction constatée par une prescription médicale</w:t>
        <w:br/>
        <w:t>ophtalmologique et liée a une des situations médicales</w:t>
        <w:br/>
        <w:t>particuliéres définies par l’arrété du 3 décembre 2018</w:t>
        <w:br/>
        <w:t>paru au Journal Officiel du 13 décembre 2018.</w:t>
        <w:br/>
        <w:br/>
        <w:t>L'évolution de la vue permettant de renouveler</w:t>
        <w:br/>
        <w:t>'€quipement de maniére anticipée s’apprécie soit sur</w:t>
        <w:br/>
        <w:br/>
        <w:t>renouvellement est appréciée a compter de la date de</w:t>
        <w:br/>
        <w:t>facturation du précédent é€quipement ayant fait l'objet</w:t>
        <w:br/>
        <w:t>d'une prise en charge par l’assurance maladie obligatoire</w:t>
        <w:br/>
        <w:t>ou par l’'Assureur depuis le ler janvier 2018.</w:t>
        <w:br/>
        <w:br/>
        <w:t>En cas de demande de remboursement en deux temps,</w:t>
        <w:br/>
        <w:t>d'une part la monture et d’autre par les verres, la période</w:t>
        <w:br/>
        <w:t>pendant laquelle un équipement (verres et monture) peut</w:t>
        <w:br/>
        <w:t>étre remboursé débute a la date d’acquisition du dernier</w:t>
        <w:br/>
        <w:t>élément de l’équipement. En cas de renouvellement</w:t>
        <w:br/>
        <w:t>séparé des composantes de |'équipement, le délai de</w:t>
        <w:br/>
        <w:t>renouvellement s’apprécie distinctement pour chaque</w:t>
        <w:br/>
        <w:t>élément.</w:t>
        <w:br/>
        <w:br/>
        <w:t>présentation d’une nouvelle prescription médicale, soit</w:t>
        <w:br/>
        <w:t>en fonction de l'adaptation de la prescription médicale</w:t>
        <w:br/>
        <w:t>faite par lopticien.</w:t>
        <w:br/>
        <w:br/>
        <w:t>DENTAIRE</w:t>
        <w:br/>
        <w:br/>
        <w:t>Depuis ler janvier 2020 pour une partie des actes du</w:t>
        <w:br/>
        <w:t>panier « 100 % santé » puis au ler janvier 2021 pour le</w:t>
        <w:br/>
        <w:t>reste des soins prothétiques dentaires, trois paniers</w:t>
        <w:br/>
        <w:t>de soins prothétiques sont définis :</w:t>
        <w:br/>
        <w:br/>
        <w:t>-Un panier « 100 % santé » (les soins prothétiques</w:t>
        <w:br/>
        <w:t>dentaires concernés sont définis dans l’arrété du 24 mai</w:t>
        <w:br/>
        <w:t>2019 paru au Journal Officiel du 30 mai 2019) remboursé</w:t>
        <w:br/>
        <w:t>a frais réels sans pouvoir excéder les honoraires limites</w:t>
        <w:br/>
        <w:t>de facturation qui s’imposent aux dentistes,</w:t>
        <w:br/>
        <w:br/>
      </w:r>
    </w:p>
    <w:p>
      <w:r>
        <w:t>) iio</w:t>
        <w:br/>
        <w:br/>
        <w:t>neoliane</w:t>
        <w:br/>
        <w:br/>
        <w:t>- Un panier aux tarifs maitrisés / modérés, remboursé sans</w:t>
        <w:br/>
        <w:t>pouvoir excéder les honoraires limites de facturation et</w:t>
        <w:br/>
        <w:t>les garanties prévues dans le tableau des garanties,</w:t>
        <w:br/>
        <w:br/>
        <w:t>-Un panier aux tarifs libres permettant de choisir</w:t>
        <w:br/>
        <w:t>librement les techniques et les matériaux les plus</w:t>
        <w:br/>
        <w:t>sophistiqués, remboursé dans la limite des garanties</w:t>
        <w:br/>
        <w:t>prévues dans le tableau de garanties.</w:t>
        <w:br/>
        <w:br/>
        <w:t>AIDES AUDITIVES</w:t>
        <w:br/>
        <w:br/>
        <w:t>Depuis le ler janvier 2021:</w:t>
        <w:br/>
        <w:br/>
        <w:t>Deux classes d’équipement auditif sont définies :</w:t>
        <w:br/>
        <w:br/>
        <w:t>- équipement auditif de « classe | » sans reste a charge:</w:t>
        <w:br/>
        <w:t>cet E€quipement est remboursé a frais réels sans pouvoir</w:t>
        <w:br/>
        <w:t>excéder les prix limites de vente qui s'imposent aux</w:t>
        <w:br/>
        <w:t>audioprothésistes pour l'application du 100 % santé ;</w:t>
        <w:br/>
        <w:br/>
        <w:t>- Léquipement auditif de « classe II »: cet equipement est</w:t>
        <w:br/>
        <w:t>remboursé dans les conditions fixées dans le tableau de</w:t>
        <w:br/>
        <w:t>garanties. Elles respectent le plafond de 1700 euros prévu</w:t>
        <w:br/>
        <w:t>dans le cadre du contrat « responsable ». Ce plafond</w:t>
        <w:br/>
        <w:t>ninclut pas les prestations annexes a l'aide auditive tels</w:t>
        <w:br/>
        <w:t>que les tickets modérateurs des consommables, des</w:t>
        <w:br/>
        <w:t>piles ou des accessoires.</w:t>
        <w:br/>
        <w:br/>
        <w:t>La prise en charge d’une aide auditive par oreille est</w:t>
        <w:br/>
        <w:t>limitée a une aide auditive tous les quatre ans suivant</w:t>
        <w:br/>
        <w:t>la date de facturation de l'aide auditive ayant fait l'objet</w:t>
        <w:br/>
        <w:t>d'une prise en charge par l'assurance maladie obligatoire,</w:t>
        <w:br/>
        <w:t>ou par l’'Assureur depuis le ler janvier 2017. Le délai court</w:t>
        <w:br/>
        <w:t>indépendamment pour chaque équipement de chaque</w:t>
        <w:br/>
        <w:t>oreille.</w:t>
        <w:br/>
        <w:br/>
        <w:t>ARTICLE 7 — LES EXCLUSIONS</w:t>
        <w:br/>
        <w:t>Ne sont pas pris en charge par I’Assureur :</w:t>
        <w:br/>
        <w:t>e Les hospitalisations dans le cadre d’une opération</w:t>
        <w:br/>
        <w:t>de chirurgie esthétique ;</w:t>
        <w:br/>
        <w:t>eLes actes référencés ou non par le régime</w:t>
        <w:br/>
        <w:t>obligatoire et non remboursés par cet organisme,</w:t>
        <w:br/>
        <w:t>sauf mention contraire au certificat d’adhésion ;</w:t>
        <w:br/>
        <w:t>eLes dépassements d’honoraires non déclarés au</w:t>
        <w:br/>
        <w:t>régime obligatoire par le professionnel de santé ;</w:t>
        <w:br/>
        <w:t>¢Les frais de séjour au-dela de 10 jours par an et</w:t>
        <w:br/>
        <w:t>par assuré pour les établissements et services</w:t>
        <w:br/>
        <w:t>de psychiatrie, neuropsychiatrie et assimilés, et</w:t>
        <w:br/>
        <w:t>au dela de 30 jours en rééducation fonctionnelle,</w:t>
        <w:br/>
        <w:t>maison de repos, maison de_ convalescence,</w:t>
        <w:br/>
        <w:t>soins de suite et de réadaptation (SSR), unités de</w:t>
        <w:br/>
        <w:t>soins de longue durée (USLD) et établissements</w:t>
        <w:br/>
        <w:t>d’hébergement pour personnes agées tels que</w:t>
        <w:br/>
        <w:t>définis dans l'article L 174-6 du code de la SS et</w:t>
        <w:br/>
        <w:t>a l'art L 312-1 du code de l’Action Sociale &amp; des</w:t>
        <w:br/>
        <w:t>Familles ;</w:t>
        <w:br/>
        <w:t>Le forfait journalier hospitalier facturé par les</w:t>
        <w:br/>
        <w:t>établissements médicaux sociaux, notamment</w:t>
        <w:br/>
        <w:t>les maisons d’accueil spécialisées (MAS) ou</w:t>
        <w:br/>
        <w:t>les établissements d’hébergement pour les</w:t>
        <w:br/>
        <w:t>personnes dépendantes (EHPAD) ainsi que le</w:t>
        <w:br/>
        <w:t>forfait journalier hospitalier au sein des unités de</w:t>
        <w:br/>
        <w:t>soins de longue durée (USLD) au-dela de 30 jours ;</w:t>
        <w:br/>
        <w:br/>
        <w:t>CONDITIONS GENERALES</w:t>
        <w:br/>
        <w:br/>
        <w:t>VALANT NOTICE D'INFORMATION N°0032621</w:t>
        <w:br/>
        <w:br/>
        <w:t>La chambre particuliére au-dela de 30 jours, par an</w:t>
        <w:br/>
        <w:t>et par Assuré ;</w:t>
        <w:br/>
        <w:br/>
        <w:t>eLa chambre particuliére et le lit accompagnant</w:t>
        <w:br/>
        <w:t>dans les établissements ou services suivants</w:t>
        <w:br/>
        <w:t>psychiatrie, neuropsychiatrie et assimilés, cures</w:t>
        <w:br/>
        <w:t>de désintoxication en cas d’alcoolisme ou de</w:t>
        <w:br/>
        <w:t>toxicomanie, maisons de rééducation, de repos, de</w:t>
        <w:br/>
        <w:t>convalescence, soins de suite et de réadaptation</w:t>
        <w:br/>
        <w:t>(SSR), unités de soins de longue durée (USLD) et</w:t>
        <w:br/>
        <w:t>établissements d’hébergement pour personnes</w:t>
        <w:br/>
        <w:t>agées tels que définis dans Il’article L 174-6 du code</w:t>
        <w:br/>
        <w:t>de la SS et al’art L 312-1 du code de l'AS&amp;F ;</w:t>
        <w:br/>
        <w:br/>
        <w:t>eLe lit accompagnant lorsque _ hospitalisation</w:t>
        <w:br/>
        <w:t>concerne un enfant de plus de 16 ans ;</w:t>
        <w:br/>
        <w:br/>
        <w:t>eLes frais de transport sanitaire du malade ou de</w:t>
        <w:br/>
        <w:t>l’'accidenté non remboursés par la Sécurité sociale,</w:t>
        <w:br/>
        <w:t>sans prescription médicale et sans accord préalable</w:t>
        <w:br/>
        <w:t>du service médical de la Sécurité sociale si ce dernier</w:t>
        <w:br/>
        <w:t>était requis ;</w:t>
        <w:br/>
        <w:br/>
        <w:t>¢ Les lentilles refusées par le régime obligatoire pour</w:t>
        <w:br/>
        <w:t>les formules optima 1 et 2;</w:t>
        <w:br/>
        <w:br/>
        <w:t>e Limitation 4 1700 € TTC par aide auditive (hors</w:t>
        <w:br/>
        <w:t>accessoires) y compris le remboursement de la</w:t>
        <w:br/>
        <w:t>Sécurité Sociale. La fréquence de remboursement</w:t>
        <w:br/>
        <w:t>pour un équipement par oreille est tous les quatre</w:t>
        <w:br/>
        <w:t>ans.</w:t>
        <w:br/>
        <w:br/>
        <w:t>¢Tout acte pris en charge par des dotations</w:t>
        <w:br/>
        <w:br/>
        <w:t>d’Etat, notamment par la dotation nationale de</w:t>
        <w:br/>
        <w:t>financement des Missions d’Intérét Général et</w:t>
        <w:br/>
        <w:t>d’Aide a la Contractualisation, ne donne pas lieu a</w:t>
        <w:br/>
        <w:t>remboursement de notre part, méme lorsque la</w:t>
        <w:br/>
        <w:t>Sécurité sociale a procédé a tort au remboursement.</w:t>
        <w:br/>
        <w:t>A ce titre, le contrat ne prend pas en charge les</w:t>
        <w:br/>
        <w:t>transports sanitaires assurés par des Structures</w:t>
        <w:br/>
        <w:t>Mobiles d’Urgence et de Réanimation (SMUR).</w:t>
        <w:br/>
        <w:br/>
        <w:t>ARTICLE 8 —- MONTANT DES REMBOURSEMENTS</w:t>
        <w:br/>
        <w:t>8.1 Remboursement des prestations « frais de santé »</w:t>
        <w:br/>
        <w:br/>
        <w:t>8.1.1 Taux de remboursement</w:t>
        <w:br/>
        <w:br/>
        <w:t>Le taux de remboursement et les bases de</w:t>
        <w:br/>
        <w:t>remboursement du régime de Sécurité sociale pris en</w:t>
        <w:br/>
        <w:t>considération sont ceux applicables a la date de dispense</w:t>
        <w:br/>
        <w:t>des actes, d’exécution des soins et de prescription.</w:t>
        <w:br/>
        <w:br/>
        <w:t>Les montants de remboursements s'entendent :</w:t>
        <w:br/>
        <w:br/>
        <w:t>-Apres déduction du remboursement du Régime</w:t>
        <w:br/>
        <w:t>Obligatoire lorsqu’il intervient ;</w:t>
        <w:br/>
        <w:br/>
        <w:t>-Dans la limite du niveau de remboursement indiqué</w:t>
        <w:br/>
        <w:t>dans le tableau de garantie, et dans la limite des frais</w:t>
        <w:br/>
        <w:t>engagés.</w:t>
        <w:br/>
        <w:br/>
        <w:t>Les montants de remboursements, figurant dans le</w:t>
        <w:br/>
        <w:t>tableau des garanties annexé aux présentes Conditions</w:t>
        <w:br/>
      </w:r>
    </w:p>
    <w:p>
      <w:r>
        <w:t>générales valant Notice d'information, sont exprimés,</w:t>
        <w:br/>
        <w:t>suivant le cas:</w:t>
        <w:br/>
        <w:br/>
        <w:t>- En pourcentage du forfait en vigueur fixé par la Sécurité</w:t>
        <w:br/>
        <w:t>Sociale ;</w:t>
        <w:br/>
        <w:br/>
        <w:t>- En pourcentage d</w:t>
        <w:br/>
        <w:t>a Sécurité sociale ;</w:t>
        <w:br/>
        <w:t>- En Frais réels (FR) ;</w:t>
        <w:br/>
        <w:t>-En montant annuel exprimé en euros. Ces montants</w:t>
        <w:br/>
        <w:t>représentent des plafonds de garantie qui incluent la</w:t>
        <w:br/>
        <w:t>prise en charge du Ticket modérateur. Si ce plafond</w:t>
        <w:br/>
        <w:t>est atteint, seuls les actes remboursés par le Régime</w:t>
        <w:br/>
        <w:t>Obligatoire seront pris en charge a 100 % du tarif de</w:t>
        <w:br/>
        <w:t>responsabilité.</w:t>
        <w:br/>
        <w:br/>
        <w:t>la Base de remboursement fixée par</w:t>
        <w:br/>
        <w:br/>
        <w:t>Les forfaits (sauf optique et aides auditives) sont</w:t>
        <w:br/>
        <w:t>valables par année civile d’adhésion et par Assuré, ils</w:t>
        <w:br/>
        <w:t>ne sont pas cumulables d’une année sur l'autre. Les</w:t>
        <w:br/>
        <w:br/>
        <w:t>complet sus- et sous-gingival, effectué en deux séances</w:t>
        <w:br/>
        <w:t>maximum (SC12). Ill. Bilan du langage oral et/ou bilan</w:t>
        <w:br/>
        <w:t>d'aptitudes a l’acquisition du langage écrit (AMO24), a</w:t>
        <w:br/>
        <w:t>condition qu'il s'iagisse d’un premier bilan réalisé chez</w:t>
        <w:br/>
        <w:t>un enfant de moins de quatorze ans. IV. Dépistage</w:t>
        <w:br/>
        <w:t>de I'hépatite B (codes NABM 4713, 4714, 0323, 0351). V.</w:t>
        <w:br/>
        <w:t>Dépistage une fois tous les cing ans des troubles de</w:t>
        <w:br/>
        <w:t>‘audition chez les personnes agées de plus de 50 ans pour</w:t>
        <w:br/>
        <w:t>un des actes suivants : a) Audiométrie tonale ou vocale</w:t>
        <w:br/>
        <w:t>CDQP010) ; b) Audiométrie tonale avec tympanométrie</w:t>
        <w:br/>
        <w:t>CD@QPO15) ; c) Audiométrie vocale dans le bruit</w:t>
        <w:br/>
        <w:t>CD@QPOT)) ; d) Audiométrie tonale et vocale (CDQPO12)</w:t>
        <w:br/>
        <w:t>- e) Audiométrie tonale et vocale avec tympanométrie</w:t>
        <w:br/>
        <w:t>CDQP002). V|.L'acte d’ostéodensitométrie remboursable</w:t>
        <w:br/>
        <w:t>par l'assurance maladie obligatoire ; sans préjudice des</w:t>
        <w:br/>
        <w:t>conditions d’inscription de l'acte sur la liste mentionnée</w:t>
        <w:br/>
        <w:t>a l'article L. 162-1-7, la prise en charge au titre du présent</w:t>
        <w:br/>
        <w:t>arrété est limitée aux femmes de plus de cinquante</w:t>
        <w:br/>
        <w:br/>
        <w:t>remboursements sont toujours effectués déduction fait</w:t>
        <w:br/>
        <w:t>du remboursement de la Sécurité sociale dans la limite</w:t>
        <w:br/>
        <w:t>du niveau de garanties choisi.</w:t>
        <w:br/>
        <w:br/>
        <w:t>8.1.2 Limite aux remboursements</w:t>
        <w:br/>
        <w:br/>
        <w:t>Les remboursements des frais de soins de santé ne</w:t>
        <w:br/>
        <w:t>peuvent excéder le montant des frais restant 4 la</w:t>
        <w:br/>
        <w:t>charge de I’'Adhérent au moment du sinistre.</w:t>
        <w:br/>
        <w:br/>
        <w:t>Les garanties de méme nature contractées auprés</w:t>
        <w:br/>
        <w:t>de plusieurs organismes assureurs produisent leurs</w:t>
        <w:br/>
        <w:t>effets dans la limite de chaque garantie quelle que</w:t>
        <w:br/>
        <w:t>soit sa date de souscription. Dans cette limite, le</w:t>
        <w:br/>
        <w:t>bénéficiaire du contrat ou de la convention peut</w:t>
        <w:br/>
        <w:t>obtenir l’indemnisation en s’adressant a l’organisme</w:t>
        <w:br/>
        <w:t>de son choix.</w:t>
        <w:br/>
        <w:br/>
        <w:t>Dans le cas ou le cumul des prestations servies par</w:t>
        <w:br/>
        <w:t>‘Assureur OU un organisme assureur donnerait lieu</w:t>
        <w:br/>
        <w:t>a un remboursement total supérieur au montant de</w:t>
        <w:br/>
        <w:t>‘ensemble des dépenses réellement exposées, les</w:t>
        <w:br/>
        <w:t>prestations servies par l’Assureur seraient réduites a due</w:t>
        <w:br/>
        <w:t>concurrence.</w:t>
        <w:br/>
        <w:br/>
        <w:t>Si 'Adhérent est partiellement garanti par une police</w:t>
        <w:br/>
        <w:t>individuelle d’Accident, l'Assureur ne prend a sa charge</w:t>
        <w:br/>
        <w:t>que les frais non couverts par la police dans la limite de</w:t>
        <w:br/>
        <w:t>ses tarifs de responsabilité.</w:t>
        <w:br/>
        <w:br/>
        <w:t>Sont prises en charge, dans la limite d’un forfait précisé</w:t>
        <w:br/>
        <w:t>aux tableaux des garanties et a l’article 7 « Les exclusions»,</w:t>
        <w:br/>
        <w:t>les chambres particuliéres :</w:t>
        <w:br/>
        <w:br/>
        <w:t>-expressément demandées par l'Adhérent ;</w:t>
        <w:br/>
        <w:br/>
        <w:t>- dont les tarifs sont publiquement affichés ;</w:t>
        <w:br/>
        <w:t>-faisant l'objet d'une facturation  justifiée</w:t>
        <w:br/>
        <w:t>'établissement hospitalier.</w:t>
        <w:br/>
        <w:br/>
        <w:t>par</w:t>
        <w:br/>
        <w:br/>
        <w:t>Ne peuvent donner lieu a remboursement :</w:t>
        <w:br/>
        <w:br/>
        <w:t>- Les appartements privatifs ;</w:t>
        <w:br/>
        <w:br/>
        <w:t>-Les services, €quipements, prestations, et accessoires</w:t>
        <w:br/>
        <w:t>supplémentaires, non pris en charge par la Sécurité</w:t>
        <w:br/>
        <w:t>sociale, notamment: les frais de téléphone, télévision,</w:t>
        <w:br/>
        <w:t>internet, blanchissage, ainsi que les repas et/ou boissons</w:t>
        <w:br/>
        <w:t>exigés, sans prescription médicale, par la personne</w:t>
        <w:br/>
        <w:t>hospitalisée ou ses accompagnants.</w:t>
        <w:br/>
        <w:br/>
        <w:t>La garantie « Acte de prévention » se limite a la prise en</w:t>
        <w:br/>
        <w:t>charge des actes de prévention prévus dans le contrat</w:t>
        <w:br/>
        <w:t>responsable a savoir : |. Scellement prophylactique des</w:t>
        <w:br/>
        <w:t>puits, sillons et fissures (SC8), sous réserve que |’acte</w:t>
        <w:br/>
        <w:t>soit effectué sur les premiére et deuxigme molaires</w:t>
        <w:br/>
        <w:t>permanentes, qu'il n'intervienne qu'une fois par dent</w:t>
        <w:br/>
        <w:t>et quiil soit réalisé en cas de risques carieux et avant</w:t>
        <w:br/>
        <w:t>le quatorzieéme anniversaire. ll. Un détartrage annuel</w:t>
        <w:br/>
        <w:br/>
        <w:t>ans, une fois tous les six ans. VII. Les vaccinations</w:t>
        <w:br/>
        <w:t>suivantes, seules ou combinées : a) Diphtérie, tétanos et</w:t>
        <w:br/>
        <w:t>poliomyélite : tous ages ; b) Coqueluche : avant 14 ans ; c)</w:t>
        <w:br/>
        <w:t>Hépatite B: avant 14 ans; d) BCG: avant 6 ans; e) Rubéole</w:t>
        <w:br/>
        <w:t>pour les adolescentes qui n'ont pas été vaccinées et</w:t>
        <w:br/>
        <w:t>pour les femmes non immunisées désirant un enfant;</w:t>
        <w:br/>
        <w:t>f) Haemophilus influenzae B ; g) Vaccination contre les</w:t>
        <w:br/>
        <w:t>infections invasives a DNeuUMocoques pour les enfants de</w:t>
        <w:br/>
        <w:t>moins de dix-huit mois.</w:t>
        <w:br/>
        <w:br/>
        <w:t>71.3 Demande de remboursement</w:t>
        <w:br/>
        <w:br/>
        <w:t>Les dépenses de prestations sont remboursées en</w:t>
        <w:br/>
        <w:t>fonction du niveau de garanties que l’'Adhérent a souscrit</w:t>
        <w:br/>
        <w:t>et qui figure au certificat d'adhésion.</w:t>
        <w:br/>
        <w:br/>
        <w:t>Les remboursements de frais de santé sont effectués par</w:t>
        <w:br/>
        <w:t>‘Assureur au vu des documents transmis par la Caisse</w:t>
        <w:br/>
        <w:t>d'Affiliation du Bénéficiaire et/ou par les professionnels</w:t>
        <w:br/>
        <w:t>de santé dans le cadre du procédé de la télétransmission.</w:t>
        <w:br/>
        <w:br/>
        <w:t>A défaut d’application du procédé de la Télétransmission,</w:t>
        <w:br/>
        <w:t>les remboursements sont effectués a réception des</w:t>
        <w:br/>
        <w:t>pieces suivantes :</w:t>
        <w:br/>
        <w:br/>
        <w:t>- La prescription médicale ;</w:t>
        <w:br/>
        <w:br/>
        <w:t>-Le cas échéant, le justificatif de paiement : facture</w:t>
        <w:br/>
        <w:t>acquittée... ;</w:t>
        <w:br/>
        <w:br/>
        <w:t>- Les décomptes du Régime Obligatoire.</w:t>
        <w:br/>
        <w:br/>
        <w:t>-Pour la pharmacie prescrite et non remboursée</w:t>
        <w:br/>
        <w:br/>
        <w:t>par la Sécurité sociale, est requise la production de</w:t>
        <w:br/>
        <w:t>‘ordonnance et de la facture nominative, détaillée,</w:t>
        <w:br/>
        <w:t>acquittée du professionnel de santé diplomé d'état dans</w:t>
        <w:br/>
        <w:t>sa spécialité et précisant le nom du produit.</w:t>
        <w:br/>
        <w:br/>
        <w:t>L'Assureur se réserve le droit de demander toute piéce</w:t>
        <w:br/>
        <w:t>justificative utile au remboursement des prestations</w:t>
        <w:br/>
        <w:t>facture originale, prescription médicale, feuillet de</w:t>
        <w:br/>
        <w:t>remboursement de prestations spécifiques...).</w:t>
        <w:br/>
        <w:br/>
        <w:t>Les justificatifs sont a adresser au centre de gestion :</w:t>
        <w:br/>
        <w:br/>
        <w:t>i)</w:t>
        <w:br/>
        <w:t>CENTRE DE GESTION NEOLIANE - BP 90051</w:t>
        <w:br/>
        <w:t>31602 MURET Cedex.</w:t>
        <w:br/>
        <w:br/>
        <w:t>Sauf dans le cas du « Tiers payant », les remboursements</w:t>
        <w:br/>
        <w:t>de frais de soins de santé sont effectués par virement sur</w:t>
        <w:br/>
        <w:t>le compte bancaire déterminé par l’'Adhérent.</w:t>
        <w:br/>
        <w:br/>
        <w:t>Ces remboursements sont effectués selon les regles de</w:t>
        <w:br/>
        <w:t>l'art applicables en la matiére et dans les meilleurs délais,</w:t>
        <w:br/>
        <w:t>sous réserve de la réception de l'ensemble des piéces</w:t>
        <w:br/>
        <w:t>justificatives que l'Adhérent et ses Ayants droit doivent</w:t>
        <w:br/>
        <w:t>fournir pour obtenir les résultats escomptés.</w:t>
        <w:br/>
        <w:br/>
      </w:r>
    </w:p>
    <w:p>
      <w:r>
        <w:t>N</w:t>
        <w:br/>
        <w:br/>
        <w:t>neoliane</w:t>
        <w:br/>
        <w:br/>
        <w:t>ARTICLE 9 — CONTROLE, PROCEDURE D’EXPERTISE ET</w:t>
        <w:br/>
        <w:t>ARBITRAGE</w:t>
        <w:br/>
        <w:br/>
        <w:t>9.1 Contréle des dépenses</w:t>
        <w:br/>
        <w:br/>
        <w:t>Le médecin missionné par le Gestionnaire peut</w:t>
        <w:br/>
        <w:t>demander al’'‘Adhérent tout renseignementou document</w:t>
        <w:br/>
        <w:t>complémentaire qu'il juge utiles et le cas échéant</w:t>
        <w:br/>
        <w:t>demander une expertise médicale, afin de permettre</w:t>
        <w:br/>
        <w:t>l'appréciation du droit aux prestations notamment en ce</w:t>
        <w:br/>
        <w:t>qui concerne le principe et la fréquence de engagement</w:t>
        <w:br/>
        <w:t>des dépenses et leur montant.</w:t>
        <w:br/>
        <w:br/>
        <w:t>A peine de _ déchéance, l’Adhérent doit lui</w:t>
        <w:br/>
        <w:t>communiquer ces_ informations, soit directement</w:t>
        <w:br/>
        <w:t>sous pli confidentiel soit par l’intermédiaire de son</w:t>
        <w:br/>
        <w:t>médecin, et se soumettre a toute expertise médicale</w:t>
        <w:br/>
        <w:t>éventuelle. Lors du contréle médical, celui-ci a la</w:t>
        <w:br/>
        <w:t>faculté de se faire assister par le médecin de son choix</w:t>
        <w:br/>
        <w:t>ou d’opposer les conclusions de son médecin traitant.</w:t>
        <w:br/>
        <w:br/>
        <w:t>En fonction du résultat de ces contréles, |’'Assureur se ré-</w:t>
        <w:br/>
        <w:t>serve le droit de contester au regard des dispositions de</w:t>
        <w:br/>
        <w:t>la présente adhésion, la prise en charge des frais dont le</w:t>
        <w:br/>
        <w:t>remboursement est demandé ou le montant de sa prise</w:t>
        <w:br/>
        <w:t>en charge.</w:t>
        <w:br/>
        <w:br/>
        <w:t>De convention expresse, l'Adhérent reconnait le droit de</w:t>
        <w:br/>
        <w:t>subordonner la mise en jeu de la garantie au respect de</w:t>
        <w:br/>
        <w:t>ces conditions. En cas de refus de |’Adhérent, |’Assureur</w:t>
        <w:br/>
        <w:t>pourra, de convention expresse, s'opposer a la mise en</w:t>
        <w:br/>
        <w:t>jeu de la garantie.</w:t>
        <w:br/>
        <w:br/>
        <w:t>9.2 Arbitrage</w:t>
        <w:br/>
        <w:br/>
        <w:t>En cas de persistance d’un désaccord sur les conclusions</w:t>
        <w:br/>
        <w:t>du médecin expert que l’Assureur a désigné, le différend</w:t>
        <w:br/>
        <w:t>est soumis a une expertise amiable avant tout recours a</w:t>
        <w:br/>
        <w:t>la voie judiciaire.</w:t>
        <w:br/>
        <w:br/>
        <w:t>Chacune des parties choisit un médecin expert devant</w:t>
        <w:br/>
        <w:t>régler le différend. A défaut d’accord entre eux, Ceux-ci</w:t>
        <w:br/>
        <w:t>s'iadjoignent un troisieme expert et tous trois opérent en</w:t>
        <w:br/>
        <w:t>commun et a la majorité des voix.</w:t>
        <w:br/>
        <w:br/>
        <w:t>A défaut d’accord entre les médecins sur le nom du tiers</w:t>
        <w:br/>
        <w:t>expert, la désignation est effectuée par le Président du</w:t>
        <w:br/>
        <w:t>Tribunal Judiciaire du domicile de l’'Adhérent. Cette no-</w:t>
        <w:br/>
        <w:t>mination est faite sur simple requéte signée des deux</w:t>
        <w:br/>
        <w:t>parties ou d’une seulement, l'autre partie ayant été</w:t>
        <w:br/>
        <w:t>convoquée par lettre recommandée. Les trois médecins</w:t>
        <w:br/>
        <w:t>opeérent en commun et a la majorité des voix. Chaque</w:t>
        <w:br/>
        <w:t>partie paie les frais et honoraires de son représentant.</w:t>
        <w:br/>
        <w:t>Les honoraires du tiers médecin sont supportés a charge</w:t>
        <w:br/>
        <w:t>égale par les deux parties.</w:t>
        <w:br/>
        <w:br/>
        <w:t>RETRACTATION ET</w:t>
        <w:br/>
        <w:br/>
        <w:t>ARTICLE 9 — FACULTE DE</w:t>
        <w:br/>
        <w:br/>
        <w:t>RENONCIATION</w:t>
        <w:br/>
        <w:br/>
        <w:t>Lladhérent dispose d’un délai pour renoncer a son</w:t>
        <w:br/>
        <w:t>adhésion aux conditions et selon les modalités décrites</w:t>
        <w:br/>
        <w:br/>
        <w:t>CONDITIONS GENERALES</w:t>
        <w:br/>
        <w:br/>
        <w:t>VALANT NOTICE D'INFORMATION N°0032621</w:t>
        <w:br/>
        <w:br/>
        <w:t>ci-apres:</w:t>
        <w:br/>
        <w:br/>
        <w:t>Sile Contrat est vendu a distance :</w:t>
        <w:br/>
        <w:br/>
        <w:t>Onentend parvente adistancele Contrat conclu aumoyen</w:t>
        <w:br/>
        <w:t>d'une ou plusieurs techniques de commercialisation a</w:t>
        <w:br/>
        <w:t>distance (cf. notamment la vente par correspondance ou</w:t>
        <w:br/>
        <w:t>internet).</w:t>
        <w:br/>
        <w:br/>
        <w:t>Conformément a l'article LN2-2-1 Il du code des</w:t>
        <w:br/>
        <w:t>assurances, l'Adhérent dispose d’un délai de renonciation</w:t>
        <w:br/>
        <w:t>de quatorze (14) jours calendaires révolus en cas de vente</w:t>
        <w:br/>
        <w:t>a distance. Ce délai commence a courir soit a partir de</w:t>
        <w:br/>
        <w:t>a date de signature du contrat, soit A compter du jour</w:t>
        <w:br/>
        <w:t>ou l'Adhérent a regu les conditions contractuelles et</w:t>
        <w:br/>
        <w:t>es informations particuliéres si cette derniére date est</w:t>
        <w:br/>
        <w:t>postérieure. Si un Sinistre survient pendant ce délai de 14</w:t>
        <w:br/>
        <w:t>jours, la cotisation doit avoir été réglée au plus tard lors de</w:t>
        <w:br/>
        <w:t>a déclaration du sinistre.</w:t>
        <w:br/>
        <w:br/>
        <w:t>La demande de renonciation doit étre adressée sur</w:t>
        <w:br/>
        <w:t>internet Ou par courrier écrit :</w:t>
        <w:br/>
        <w:br/>
        <w:t>[&gt;</w:t>
        <w:br/>
        <w:t>Sur internet:</w:t>
        <w:br/>
        <w:t>www.neoliane.fr/service-client</w:t>
        <w:br/>
        <w:t>rubrique «Je souhaite résilier ou me rétracter»</w:t>
        <w:br/>
        <w:br/>
        <w:t>i)</w:t>
        <w:br/>
        <w:t>Par courrier:</w:t>
        <w:br/>
        <w:t>Néoliane Santé</w:t>
        <w:br/>
        <w:t>143 Boulevard René Cassin</w:t>
        <w:br/>
        <w:t>Immeuble Nouvel’R - Bat C</w:t>
        <w:br/>
        <w:t>CS 63278 - 06205 NICE CEDEX 3</w:t>
        <w:br/>
        <w:br/>
        <w:t>Modéle de lettre de renonciation</w:t>
        <w:br/>
        <w:t>en cas de Vente a Distance</w:t>
        <w:br/>
        <w:br/>
        <w:t>Nom, prénom :</w:t>
        <w:br/>
        <w:br/>
        <w:t>Adresse :</w:t>
        <w:br/>
        <w:br/>
        <w:t>N° du contrat :</w:t>
        <w:br/>
        <w:br/>
        <w:t>Mode de paiement choisi :</w:t>
        <w:br/>
        <w:br/>
        <w:t>Montant de la cotisation déja acquitté :</w:t>
        <w:br/>
        <w:br/>
        <w:t>Madame, Monsieur,</w:t>
        <w:br/>
        <w:br/>
        <w:t>Conformément aux dispositions de l'article L 112-2-1 II</w:t>
        <w:br/>
        <w:t>du Code des assurances, j’entends par la présente re-</w:t>
        <w:br/>
        <w:t>noncer au contrat d’assurance cité en références que</w:t>
        <w:br/>
        <w:t>jai Souscrit en date du .</w:t>
        <w:br/>
        <w:br/>
        <w:t>Je vous prie d'agréer, Madame, Monsieur, l'expression</w:t>
        <w:br/>
        <w:t>de mes salutations distinguées.</w:t>
        <w:br/>
        <w:br/>
        <w:t>Fait le a</w:t>
        <w:br/>
        <w:t>Signature de l’Adhérent</w:t>
        <w:br/>
        <w:br/>
        <w:t>Si le Contrat est vendu par démarchage :</w:t>
        <w:br/>
        <w:br/>
        <w:t>La vente par démarchage est la sollicitation d’un client,</w:t>
        <w:br/>
        <w:t>méme asa demande, a son domicile, sa résidence ou sur</w:t>
        <w:br/>
        <w:t>son lieu de travail, en vue de lui proposer la souscription</w:t>
        <w:br/>
        <w:br/>
      </w:r>
    </w:p>
    <w:p>
      <w:r>
        <w:t>d'un Contrat.</w:t>
        <w:br/>
        <w:br/>
        <w:t>En vertu de l'article L112-9 alinéa ler du code des</w:t>
        <w:br/>
        <w:t>assurances, « Toute personne physique qui fait l’objet</w:t>
        <w:br/>
        <w:t>d'un démarchage a son domicile, a sa résidence ou a</w:t>
        <w:br/>
        <w:t>son lieu de travail méme asa demande, et qui adhére</w:t>
        <w:br/>
        <w:t>dans ce cadre a un réeglement ou a un Contrat collectif</w:t>
        <w:br/>
        <w:t>a adhésion facultative a des fins qui n’entrent pas dans</w:t>
        <w:br/>
        <w:t>le cadre de son activité commerciale ou professionnelle,</w:t>
        <w:br/>
        <w:t>a la faculté d’y renoncer par lettre recommandée ou par</w:t>
        <w:br/>
        <w:t>envoi recommandé électronique avec demande davis de</w:t>
        <w:br/>
        <w:t>réception pendant le délai de 14 jours calendaires révolus</w:t>
        <w:br/>
        <w:t>a compter du jour de la signature du bulletin d’adhésion,</w:t>
        <w:br/>
        <w:t>sans avoir a justifier de motif nia supporter de pénailités ».</w:t>
        <w:br/>
        <w:br/>
        <w:t>Si les conditions précitées sont réunies et sous réserve</w:t>
        <w:br/>
        <w:t>des autres dispositions de l'article L112-9 du Code des</w:t>
        <w:br/>
        <w:t>assurances, l'Adhérent peut renoncer au présent contrat.</w:t>
        <w:br/>
        <w:t>La demande de renonciation doit étre adressée sur</w:t>
        <w:br/>
        <w:t>internet Ou par courrier écrit :</w:t>
        <w:br/>
        <w:br/>
        <w:t>&gt;</w:t>
        <w:br/>
        <w:t>Sur internet:</w:t>
        <w:br/>
        <w:t>www.neoliane.fr/service-client</w:t>
        <w:br/>
        <w:t>rubrique «Je souhaite résilier ou me rétracter»</w:t>
        <w:br/>
        <w:br/>
        <w:t>i]</w:t>
        <w:br/>
        <w:t>Par courrier :</w:t>
        <w:br/>
        <w:t>Néoliane Santé</w:t>
        <w:br/>
        <w:t>143 Boulevard René Cassin</w:t>
        <w:br/>
        <w:t>Immeuble Nouvel’R - Bat C</w:t>
        <w:br/>
        <w:t>CS 63278 - 06205 NICE CEDEX 3</w:t>
        <w:br/>
        <w:br/>
        <w:t>Modéle de lettre de renonciation</w:t>
        <w:br/>
        <w:t>en cas de Vente a Distance</w:t>
        <w:br/>
        <w:br/>
        <w:t>Nom, prénom :</w:t>
        <w:br/>
        <w:br/>
        <w:t>Adresse :</w:t>
        <w:br/>
        <w:br/>
        <w:t>N° du contrat :</w:t>
        <w:br/>
        <w:br/>
        <w:t>Mode de paiement choisi :</w:t>
        <w:br/>
        <w:br/>
        <w:t>Montant de la cotisation déja acquitté :</w:t>
        <w:br/>
        <w:br/>
        <w:t>Madame, Monsieur,</w:t>
        <w:br/>
        <w:br/>
        <w:t>Conformément aux dispositions de l'article L 112-2-1 ||</w:t>
        <w:br/>
        <w:t>du Code des assurances, j’entends par la présente re-</w:t>
        <w:br/>
        <w:t>noncer au contrat d’assurance cité en références qu</w:t>
        <w:br/>
        <w:t>j'ai souscrit en date du .</w:t>
        <w:br/>
        <w:br/>
        <w:t>Je vous prie d'agréer, Madame, Monsieur, l'expression</w:t>
        <w:br/>
        <w:t>de mes salutations distinguées.</w:t>
        <w:br/>
        <w:br/>
        <w:t>Fait le a</w:t>
        <w:br/>
        <w:t>Signature de l’Adhérent</w:t>
        <w:br/>
        <w:br/>
        <w:t>L’assureur rembourse la cotisation percue de l'adhérent</w:t>
        <w:br/>
        <w:t>en application de l’adhésion, a l'exception du montant</w:t>
        <w:br/>
        <w:t>qui lui est dd en contrepartie du commencement</w:t>
        <w:br/>
        <w:t>d'exécution dans les conditions ci-dessus €voquées.</w:t>
        <w:br/>
        <w:t>Ce remboursement intervient au plus tard dans les</w:t>
        <w:br/>
        <w:t>trente (30) jours suivant la réception par l’assureur de la</w:t>
        <w:br/>
        <w:t>notification de la renonciation.</w:t>
        <w:br/>
        <w:br/>
        <w:t>ARTICLE 11 — LES CONSEQUENCES DE LA RESILIATION</w:t>
        <w:br/>
        <w:t>DU CONTRAT</w:t>
        <w:br/>
        <w:br/>
        <w:t>La résiliation, quelle qu’en soit la cause, entraine asa date</w:t>
        <w:br/>
        <w:t>d'effet la cessation des garanties pour tous les Assurés.</w:t>
        <w:br/>
        <w:br/>
        <w:t>En cas de résiliation, quelle qu’en soit la cause, lAdhérent</w:t>
        <w:br/>
        <w:t>est débiteur de l'ensemble des cotisations dues avant la</w:t>
        <w:br/>
        <w:t>date d'effet dela résiliation. En cas de résiliation du contrat</w:t>
        <w:br/>
        <w:t>par l’Adhérent, chaque Assuré ayant son propre numéro</w:t>
        <w:br/>
        <w:t>de Sécurité sociale aura la possibilité de demander le</w:t>
        <w:br/>
        <w:br/>
        <w:t>prolongement de ses garanties. Un nouveau contrat sera</w:t>
        <w:br/>
        <w:t>alors emis.</w:t>
        <w:br/>
        <w:br/>
        <w:t>Pour les Adhérents de plus de 85 ans, la résiliation est</w:t>
        <w:br/>
        <w:t>définitive et empéche de souscrire a nouveau le présent</w:t>
        <w:br/>
        <w:t>contrat.</w:t>
        <w:br/>
        <w:br/>
        <w:t>Lladhésion peut étre résiliée dans les circonstances et</w:t>
        <w:br/>
        <w:t>les délais précisés a l'article 5.5 des présentes Conditions</w:t>
        <w:br/>
        <w:t>générales valant notice d'information.</w:t>
        <w:br/>
        <w:br/>
        <w:t>ARTICLE 12 — LA PRESCRIPTION</w:t>
        <w:br/>
        <w:br/>
        <w:t>Conformément au Code des assurances :</w:t>
        <w:br/>
        <w:t>Article L114-1</w:t>
        <w:br/>
        <w:br/>
        <w:t>« Toutes actions dérivant d’un contrat d’assurance sont</w:t>
        <w:br/>
        <w:t>prescrites par deux (2) ans a compter de l'événement qui</w:t>
        <w:br/>
        <w:t>y donne naissance. Par exception, les actions dérivant</w:t>
        <w:br/>
        <w:t>d'un contrat d’assurance relatives a des dommages</w:t>
        <w:br/>
        <w:t>résultant de mouvements de terrain consécutifs a la</w:t>
        <w:br/>
        <w:t>sécheresse-réhydratation des sols, reconnus comme</w:t>
        <w:br/>
        <w:t>une catastrophe naturelle dans les conditions prévues a</w:t>
        <w:br/>
        <w:t>l'article L. 125-1, sont prescrites par cing ans a compter de</w:t>
        <w:br/>
        <w:t>'événement qui y donne naissance.</w:t>
        <w:br/>
        <w:br/>
        <w:t>Toutefois, ce délai ne court :</w:t>
        <w:br/>
        <w:br/>
        <w:t>1. En cas de réticence, omission, déclaration fausse ou</w:t>
        <w:br/>
        <w:t>inexacte sur le risque couru, que du jour ou |’Assureur en</w:t>
        <w:br/>
        <w:t>a eu connaissance ;</w:t>
        <w:br/>
        <w:br/>
        <w:t>2. En cas de sinistre, que du jour ou les intéressés en ont</w:t>
        <w:br/>
        <w:t>eu connaissance, s'ils prouvent qu’ils l’ont ignoré jusque-</w:t>
        <w:br/>
        <w:t>la.</w:t>
        <w:br/>
        <w:br/>
        <w:t>Quand l’action de |’'Assuré contre l’Assureur a pour cause</w:t>
        <w:br/>
        <w:t>le recours d'un tiers, le délai de la prescription ne court</w:t>
        <w:br/>
        <w:t>que du jour ou ce tiers a exercé une action en justice</w:t>
        <w:br/>
        <w:t>contre lui ou a été indemnisé par ce dernier.</w:t>
        <w:br/>
        <w:br/>
        <w:t>La prescription est portée a dix (10) ans dans les contrats</w:t>
        <w:br/>
        <w:t>d'assurance sur la vie lorsque le Bénéficiaire est une</w:t>
        <w:br/>
        <w:t>personne distincte de l’'Adhérent et, dans les contrats</w:t>
        <w:br/>
        <w:t>d'assurance contre les accidents atteignant les personnes,</w:t>
        <w:br/>
        <w:br/>
        <w:t>lorsque les Bénéficiaires sont les ayants droit de |’Assuré</w:t>
        <w:br/>
        <w:t>décédé.</w:t>
        <w:br/>
        <w:t>Pour les contrats d’assurance sur la vie, nonobstant</w:t>
        <w:br/>
        <w:br/>
        <w:t>les dispositions du 2°, les actions du Bénéficiaire sont</w:t>
        <w:br/>
        <w:t>prescrites au plus tard trente (30) ans a compter du décés</w:t>
        <w:br/>
        <w:t>de |’Assuré. »</w:t>
        <w:br/>
        <w:br/>
        <w:t>Article L114-2</w:t>
        <w:br/>
        <w:br/>
        <w:t>« La prescription est interrompue par une des</w:t>
        <w:br/>
        <w:t>causes ordinaires d’interruption de la prescription et</w:t>
        <w:br/>
        <w:t>par la désignation d’experts a la suite d’un sinistre.</w:t>
        <w:br/>
        <w:t>Liinterruption de la prescription de |l’action peut, en</w:t>
        <w:br/>
        <w:t>outre, résulter de l’'envoi d’une lettre recommandée avec</w:t>
        <w:br/>
        <w:t>accusé de réception adressée par |’'Assureur a l'Assuré en</w:t>
        <w:br/>
        <w:t>ce qui concerne l’'action en paiement de la prime et par</w:t>
        <w:br/>
        <w:t>l'Assuré a l’Assureur en ce qui concerne le reglement de</w:t>
        <w:br/>
        <w:t>l'indemnité. »</w:t>
        <w:br/>
        <w:br/>
        <w:t>Article L114-3</w:t>
        <w:br/>
        <w:br/>
        <w:t>« Par dérogation a l'article 2254 du Code civil, les parties</w:t>
        <w:br/>
        <w:t>au contrat d’assurance ne peuvent, méme d’un commun</w:t>
        <w:br/>
        <w:t>accord, ni modifier la durée de la prescription, ni ajouter</w:t>
        <w:br/>
        <w:t>aux causes de suspension ou d’interruption de celle-ci.</w:t>
        <w:br/>
        <w:br/>
        <w:t>En outre, conformément aux dispositions des articles</w:t>
        <w:br/>
        <w:t>2240 et suivants du Code civil, la prescription peut étre</w:t>
        <w:br/>
        <w:t>interrompue par une des causes ordinaires d'interruption</w:t>
        <w:br/>
        <w:t>de la prescription notamment en cas de:</w:t>
        <w:br/>
        <w:br/>
        <w:t>- reconnaissance par le débiteur du droit de celui contre</w:t>
        <w:br/>
        <w:br/>
        <w:t>v</w:t>
        <w:br/>
        <w:br/>
      </w:r>
    </w:p>
    <w:p>
      <w:r>
        <w:t>N</w:t>
        <w:br/>
        <w:br/>
        <w:t>neoliane</w:t>
        <w:br/>
        <w:br/>
        <w:t>lequel il prescrivait (article 2240) ;</w:t>
        <w:br/>
        <w:br/>
        <w:t>-demande en justice, méme en référé, et meme portée</w:t>
        <w:br/>
        <w:t>devant une juridiction incompétente ou lorsque l’acte</w:t>
        <w:br/>
        <w:t>de saisine de la juridiction est annulé par l’effet d’un vice</w:t>
        <w:br/>
        <w:t>de procédure (article 224).</w:t>
        <w:br/>
        <w:br/>
        <w:t>Linterruption résultant de la demande en justice produit</w:t>
        <w:br/>
        <w:t>ses effets jusqu’a l’extinction de l'instance (article 2242).</w:t>
        <w:br/>
        <w:t>Linterruption est non avenue si le demandeur se désiste</w:t>
        <w:br/>
        <w:t>de sa demande ou laisse périmer l’instance, ou si sa</w:t>
        <w:br/>
        <w:t>demande est définitivement rejetée (article 2243) ;</w:t>
        <w:br/>
        <w:br/>
        <w:t>- mesure conservatoire prise en application du Code des</w:t>
        <w:br/>
        <w:t>procédures civiles d'exécution ou un acte d’exécution</w:t>
        <w:br/>
        <w:t>forcée (article 2244),</w:t>
        <w:br/>
        <w:br/>
        <w:t>-linterpellation faite au débiteur principal ou sa</w:t>
        <w:br/>
        <w:t>reconnaissance interrompt le délai de prescription</w:t>
        <w:br/>
        <w:t>contre la caution. Linterpellation faite a l'un des</w:t>
        <w:br/>
        <w:t>débiteurs solidaires par une demande en justice ou par</w:t>
        <w:br/>
        <w:t>un acte d’exécution forcée ou la reconnaissance par le</w:t>
        <w:br/>
        <w:t>débiteur du droit de celui contre lequel il prescrivait</w:t>
        <w:br/>
        <w:t>interrompt le délai de prescription contre tous les autres,</w:t>
        <w:br/>
        <w:t>méme contre leurs héritiers. En revanche, l'interpellation</w:t>
        <w:br/>
        <w:t>faite a l'un des héritiers d'un débiteur solidaire ou la</w:t>
        <w:br/>
        <w:t>reconnaissance de cet héritier n’interrompt pas le délai</w:t>
        <w:br/>
        <w:t>de prescription a l'6gard des autres cohéritiers, méme</w:t>
        <w:br/>
        <w:t>en cas de créance hypothécaire, si l’obligation est</w:t>
        <w:br/>
        <w:t>divisible. Cette interpellation ou cette reconnaissance</w:t>
        <w:br/>
        <w:t>n'interrompt le délai de prescription, a l'égard des autres</w:t>
        <w:br/>
        <w:t>codébiteurs, que pour la part dont cet héritier est tenu.</w:t>
        <w:br/>
        <w:br/>
        <w:t>Pour interrompre le délai de prescription pour le tout, a</w:t>
        <w:br/>
        <w:t>l'égard des autres codébiteurs, il faut l'interpellation faite a</w:t>
        <w:br/>
        <w:t>tous les héritiers du débiteur décédé ou la reconnaissance</w:t>
        <w:br/>
        <w:t>de tous ces héritiers (article 2245). »</w:t>
        <w:br/>
        <w:br/>
        <w:t>ARTICLE 13 — LE SERVICE CLIENTS, LES RECLAMATIONS</w:t>
        <w:br/>
        <w:t>ET LA MEDIATION</w:t>
        <w:br/>
        <w:br/>
        <w:t>Examen des réclamations</w:t>
        <w:br/>
        <w:br/>
        <w:t>Pour toute réclamation, l’'adhérent doit s’adresser</w:t>
        <w:br/>
        <w:t>prioritairement a son interlocuteur habituel qui est en</w:t>
        <w:br/>
        <w:t>mesure de lui fournir toutes informations et explications :</w:t>
        <w:br/>
        <w:br/>
        <w:t>&gt;</w:t>
        <w:br/>
        <w:t>Sur internet:</w:t>
        <w:br/>
        <w:t>www.neoliane.fr/service-client</w:t>
        <w:br/>
        <w:t>rubrique «réclamations»</w:t>
        <w:br/>
        <w:br/>
        <w:t>9</w:t>
        <w:br/>
        <w:t>Par courrier :</w:t>
        <w:br/>
        <w:t>Néoliane Santé</w:t>
        <w:br/>
        <w:t>143 Boulevard René Cassin</w:t>
        <w:br/>
        <w:t>Immeuble Nouvel’R - Bat C</w:t>
        <w:br/>
        <w:t>CS 63278 - 06205 NICE CEDEX 3</w:t>
        <w:br/>
        <w:br/>
        <w:t>Pour le cas ou la réponse ne donnerait pas satisfaction,</w:t>
        <w:br/>
        <w:t>l'Adhérent peut écrire a:</w:t>
        <w:br/>
        <w:br/>
        <w:t>CONDITIONS GENERALES</w:t>
        <w:br/>
        <w:br/>
        <w:t>VALANT NOTICE D'INFORMATION N°0032621</w:t>
        <w:br/>
        <w:br/>
        <w:t>Péle réclamations QUATREM</w:t>
        <w:br/>
        <w:t>Offre Néoliane Optima</w:t>
        <w:br/>
        <w:t>TSA 20002</w:t>
        <w:br/>
        <w:t>78075 Saint Quentin en Yvelines cedex</w:t>
        <w:br/>
        <w:t>reclamations.quatrem@malakoffhumanis.com</w:t>
        <w:br/>
        <w:br/>
        <w:t>Les délais de traitement ne peuvent excéder :</w:t>
        <w:br/>
        <w:br/>
        <w:t>-Dix (10) jours ouvrables a compter de l'envoi de la</w:t>
        <w:br/>
        <w:t>réclamation, pour en accuser réception, sauf si la</w:t>
        <w:br/>
        <w:t>réponse définitive elle-méme est apportée a |’'Assuré</w:t>
        <w:br/>
        <w:t>dans ce délai;</w:t>
        <w:br/>
        <w:br/>
        <w:t>-Deux (2) mois a compter de la date d’envoi de la</w:t>
        <w:br/>
        <w:t>réclamation, quelle que soit lorganisation interne de</w:t>
        <w:br/>
        <w:t>'entité ou du groupe auquel elle appartient.</w:t>
        <w:br/>
        <w:br/>
        <w:t>La procédure ci-dessous ne s'applique pas si une</w:t>
        <w:br/>
        <w:t>juridiction a été saisie du litige que ce soit par l'Adhérent</w:t>
        <w:br/>
        <w:t>ou |’Assureur.</w:t>
        <w:br/>
        <w:br/>
        <w:t>Médiation</w:t>
        <w:br/>
        <w:br/>
        <w:t>Si le désaccord persiste apres la réponse fournie ou en</w:t>
        <w:br/>
        <w:t>l'albsence de réponse, l'Adhérent peut avoir recours, sur</w:t>
        <w:br/>
        <w:t>simple demande écrite, au Médiateur de l’assurance,</w:t>
        <w:br/>
        <w:t>dés lors qu’aucune action contentieuse n'a été engagée.</w:t>
        <w:br/>
        <w:t>Le dossier, constitué des documents et éléments</w:t>
        <w:br/>
        <w:t>indispensables a l’examen de la prétention, est a</w:t>
        <w:br/>
        <w:t>transmettre a l’adresse suivante :</w:t>
        <w:br/>
        <w:br/>
        <w:t>Monsieur le Médiateur de l’assurance</w:t>
        <w:br/>
        <w:t>TSA 50110</w:t>
        <w:br/>
        <w:t>75441 Paris cedex 09</w:t>
        <w:br/>
        <w:br/>
        <w:t>Cependant, il est précisé que le Médiateur ne peut étre</w:t>
        <w:br/>
        <w:t>saisi qu’a l’expiration d’un délai de deux (2) mois apres</w:t>
        <w:br/>
        <w:t>l'envoi de la premiére réclamation écrite, tel que précisé</w:t>
        <w:br/>
        <w:t>dans la sous rubrique « Examen des réclamations ».</w:t>
        <w:br/>
        <w:br/>
        <w:t>Le médiateur rend un avis motivé dans les trois (3)</w:t>
        <w:br/>
        <w:t>mois maximum de la réception du dossier complet. Si</w:t>
        <w:br/>
        <w:t>la question soulevée est particuligrement complexe,</w:t>
        <w:br/>
        <w:t>un nouveau délai pourra étre fixé, dont les parties a la</w:t>
        <w:br/>
        <w:t>médiation devront étre informées.</w:t>
        <w:br/>
        <w:br/>
        <w:t>A défaut de reglement amiable, toute difficulté entre les</w:t>
        <w:br/>
        <w:t>parties liée a l'exécution ou a linterprétation du contrat</w:t>
        <w:br/>
        <w:t>sera portée devant le tribunal compétent.</w:t>
        <w:br/>
        <w:br/>
        <w:t>ARTICLE 14 — L';ORGANISME DE CONTROLE</w:t>
        <w:br/>
        <w:br/>
        <w:t>L’Assureur est soumis au contrdéle de |l’Autorité de Contréle</w:t>
        <w:br/>
        <w:t>Prudentiel et de Résolution (ACPR), 4 Place de Budapest,</w:t>
        <w:br/>
        <w:t>CS 92459 75436 PARIS Cedex 9.</w:t>
        <w:br/>
        <w:br/>
        <w:t>ARTICLE 15 — LA SUBROGATION</w:t>
        <w:br/>
        <w:br/>
        <w:t>En cas de maladie ou d’accident imputable a un tiers,</w:t>
        <w:br/>
        <w:t>la victime ou ses ayants droit donnent de plein droit</w:t>
        <w:br/>
        <w:t>subrogation a l’Assureur dans leur action contre le tiers</w:t>
        <w:br/>
        <w:t>responsable, dans la limite toutefois du montant des</w:t>
        <w:br/>
        <w:t>prestations versées. L’'Assureur se réserve la possibilité de</w:t>
        <w:br/>
      </w:r>
    </w:p>
    <w:p>
      <w:r>
        <w:t>leur demander une quittance subrogatoire.</w:t>
        <w:br/>
        <w:t>Cette action en recours s'exerce dans la</w:t>
        <w:br/>
        <w:t>dispositions de la loi n°85-677 du 5 juillet 1985.</w:t>
        <w:br/>
        <w:br/>
        <w:t>limite des</w:t>
        <w:br/>
        <w:br/>
        <w:t>Lorsque, du fait de la victime ou des ayants droit,</w:t>
        <w:br/>
        <w:t>notamment en l’absence de communication de piéces</w:t>
        <w:br/>
        <w:t>ou des coordonnées précises du sinistre et de l’assureur</w:t>
        <w:br/>
        <w:t>de responsabilité, d’abstention de constitution de partie</w:t>
        <w:br/>
        <w:t>civile ou d’absence d'information sur une procédure</w:t>
        <w:br/>
        <w:t>engagée, l’Assureur n’a pu faire valoir ses droits, celle-ci</w:t>
        <w:br/>
        <w:t>dispose d'un recours contre la victime ou ses ayants droit.</w:t>
        <w:br/>
        <w:br/>
        <w:t>ARTICLE 16 — PROTECTION DES DONNEES A CARACTERE</w:t>
        <w:br/>
        <w:t>PERSONNEL</w:t>
        <w:br/>
        <w:br/>
        <w:t>Conformément a la réglementation européenne et</w:t>
        <w:br/>
        <w:br/>
        <w:t>celles précitées.</w:t>
        <w:br/>
        <w:br/>
        <w:t>Sont notamment nécessaires ala passation, lagestion eta</w:t>
        <w:br/>
        <w:t>l’exécution ducontrat d’assurance, les données acaractere</w:t>
        <w:br/>
        <w:t>personnel suivantes : des données d'identification, des</w:t>
        <w:br/>
        <w:t>données relatives a sa situation familiale, économique,</w:t>
        <w:br/>
        <w:t>patrimoniale et financiére, professionnelle, a sa vie</w:t>
        <w:br/>
        <w:t>personnelle, a sa santé, a l'appréciation du risque, a la</w:t>
        <w:br/>
        <w:t>gestion du contrat, etc. De plus, en sa qualité d’organisme</w:t>
        <w:br/>
        <w:t>d'assurance, Malakoff Humanis utilise le NIR (dénommé</w:t>
        <w:br/>
        <w:t>couramment « numéro de sécurité sociale ») de l’Adhérent</w:t>
        <w:br/>
        <w:t>pour la passation, la gestion et l'exécution des contrats</w:t>
        <w:br/>
        <w:t>d'assurance et la mise en ceuvre des échanges ou</w:t>
        <w:br/>
        <w:t>traitements intéressant plusieurs acteurs de la protection</w:t>
        <w:br/>
        <w:t>sociale.</w:t>
        <w:br/>
        <w:br/>
        <w:t>En dehors des traitements nécessaires aux fins de</w:t>
        <w:br/>
        <w:br/>
        <w:t>francaise en matiére de données a caractére personnel,</w:t>
        <w:br/>
        <w:t>en particulier le Reglement Général sur la Protection des</w:t>
        <w:br/>
        <w:t>Données n°2016/679 du 27 avril 2016 (dit « RGPD ») et la</w:t>
        <w:br/>
        <w:t>oi N° 78-17 du 6 janvier 1978 relative a l’informatique, aux</w:t>
        <w:br/>
        <w:t>fichiers et aux libertés modifiée (dite « loi Informatique et</w:t>
        <w:br/>
        <w:t>Libertés »), 'Adhérent est informé par l’'Assureur, ci-apres</w:t>
        <w:br/>
        <w:t>désignée Malakoff Humanis, responsable du traitement</w:t>
        <w:br/>
        <w:t>des données a caractére personnel collectées, que:</w:t>
        <w:br/>
        <w:br/>
        <w:t>Malakoff Humanis a désigné un délégué a la protection</w:t>
        <w:br/>
        <w:t>des données a caractére personnel qui peut étre contacté</w:t>
        <w:br/>
        <w:t>par email a dpo@malakoffhumanis.com ou par courrier a</w:t>
        <w:br/>
        <w:t>: Malakoff Humanis, Pdéle Informatique et Libertés, 21 rue</w:t>
        <w:br/>
        <w:t>Laffitte 75317 Paris Cedex 9.</w:t>
        <w:br/>
        <w:br/>
        <w:t>J. Les données a caractére personnel de l’'Adhérent</w:t>
        <w:br/>
        <w:t>peuvent @tre collectées et traitées pour les finalités</w:t>
        <w:br/>
        <w:t>suivantes :</w:t>
        <w:br/>
        <w:br/>
        <w:t>- La souscription, la gestion, y compris commerciale, et</w:t>
        <w:br/>
        <w:br/>
        <w:t>‘exécution du contrat d’assurance ainsi que la gestion</w:t>
        <w:br/>
        <w:br/>
        <w:t>ou l’exécution de tout autre contrat souscrit aupres</w:t>
        <w:br/>
        <w:br/>
        <w:t>de Malakoff Humanis ou d'autres sociétés du groupe</w:t>
        <w:br/>
        <w:t>alakoff Humanis ;</w:t>
        <w:br/>
        <w:br/>
        <w:t>-La gestion des avis de |'Adhérent sur les produits,</w:t>
        <w:br/>
        <w:br/>
        <w:t>services Ou contenus proposés par Malakoff Humanis</w:t>
        <w:br/>
        <w:br/>
        <w:t>ou ses partenaires ;</w:t>
        <w:br/>
        <w:br/>
        <w:t>- Lexercice des recours a la gestion des réclamations et</w:t>
        <w:br/>
        <w:br/>
        <w:t>des contentieux ;</w:t>
        <w:br/>
        <w:br/>
        <w:t>- Lexercice du devoir de conseil compte tenu des besoins</w:t>
        <w:br/>
        <w:br/>
        <w:t>exprimés par l'Adhérent ;</w:t>
        <w:br/>
        <w:br/>
        <w:t>-Lélaboration de statistiques y compris commerciales,</w:t>
        <w:br/>
        <w:t>d'études actuarielles ou autres analyses de recherche et</w:t>
        <w:br/>
        <w:t>développement, une fois les données anonymisées par</w:t>
        <w:br/>
        <w:t>des procédés techniques permettant de s’assurer de la</w:t>
        <w:br/>
        <w:t>non ré-identification de l'Adhérent ;</w:t>
        <w:br/>
        <w:br/>
        <w:t>-Lexécution des dispositions légales, reglementaires et</w:t>
        <w:br/>
        <w:br/>
        <w:t>‘exécution des obligations en matiére de protection</w:t>
        <w:br/>
        <w:t>sociale, le consentement explicite et spécifique de</w:t>
        <w:br/>
        <w:t>‘Adhérent est recueilli pour permettre le traitement de</w:t>
        <w:br/>
        <w:t>données personnelles de santé, conformément a la loi</w:t>
        <w:br/>
        <w:t>nformatique et Libertés et a l'article 9 du RGPD.</w:t>
        <w:br/>
        <w:br/>
        <w:t>Les destinataires des données a caractére personnel</w:t>
        <w:br/>
        <w:t>de |'Adhérent sont, dans la limite de leurs attributions</w:t>
        <w:br/>
        <w:t>respectives et suivant les finalités réalisées : les services</w:t>
        <w:br/>
        <w:t>de Malakoff Humanis dont le personnel est en charge</w:t>
        <w:br/>
        <w:t>des traitements portant sur ces données, ainsi que les</w:t>
        <w:br/>
        <w:t>sous-traitants éventuels, les délégataires de gestion, les</w:t>
        <w:br/>
        <w:t>intermédiaires d’assurance, les réassureurs et Coassureurs,</w:t>
        <w:br/>
        <w:t>es organismes professionnels habilités, les partenaires et</w:t>
        <w:br/>
        <w:t>es sociétés extérieures s'il y a lieu.</w:t>
        <w:br/>
        <w:br/>
        <w:t>Les données de santé de |'Adhérent sont destinées</w:t>
        <w:br/>
        <w:t>au Service médical de Malakoff Humanis et a toute</w:t>
        <w:br/>
        <w:t>personne placée sous la responsabilité du Service</w:t>
        <w:br/>
        <w:t>édical, exclusivement aux fins de la passation, la gestion</w:t>
        <w:br/>
        <w:t>et a l’exécution du contrat d’assurance. Elles ne sont en</w:t>
        <w:br/>
        <w:t>aucun cas utilisées a des fins commerciales.</w:t>
        <w:br/>
        <w:br/>
        <w:t>alakoff Humanis s'engage a ce que les données a</w:t>
        <w:br/>
        <w:t>caractére personnel de l'Adhérent ne soient en aucun cas</w:t>
        <w:br/>
        <w:t>transmises a des tiers non autorisés.</w:t>
        <w:br/>
        <w:br/>
        <w:t>Les données a caractére personnel relatives a la santé de</w:t>
        <w:br/>
        <w:t>‘Adhérent sont traitées dans des conditions garantissant</w:t>
        <w:br/>
        <w:t>eur sécurité notamment par la mise en ceuvre de</w:t>
        <w:br/>
        <w:t>mesures techniques et organisationnelles renforcées.</w:t>
        <w:br/>
        <w:br/>
        <w:t>Si des données a caractére personnel de |l’'Adhérent</w:t>
        <w:br/>
        <w:t>venaient a étre traitées chez un tiers situé dans un pays</w:t>
        <w:br/>
        <w:t>hors de l'Union européenne et ne présentant pas un</w:t>
        <w:br/>
        <w:t>niveau de protection des données personnelles reconnu</w:t>
        <w:br/>
        <w:t>adéquat par la Commission européenne, Malakoff</w:t>
        <w:br/>
        <w:br/>
        <w:t>administratives en vigueur ; y compris celles relatives</w:t>
        <w:br/>
        <w:t>a la lutte contre le blanchiment des capitaux et au</w:t>
        <w:br/>
        <w:t>financement du terrorisme et a la lutte contre la fraude,</w:t>
        <w:br/>
        <w:t>pouvant conduire a son inscription sur une liste de</w:t>
        <w:br/>
        <w:t>personnes présentant un risque de fraude, incluant un</w:t>
        <w:br/>
        <w:t>dispositif mutualisé des données des contrats et des</w:t>
        <w:br/>
        <w:t>sinistres déclarés aupreés des assureurs, mis en ceuvr</w:t>
        <w:br/>
        <w:br/>
        <w:t>Humanis s'assurera que le tiers s'est engagé par contrat,</w:t>
        <w:br/>
        <w:t>via les clauses contractuelles types de la Commission</w:t>
        <w:br/>
        <w:t>européenne, au respect de la réglementation</w:t>
        <w:br/>
        <w:t>européenne en matiére de protection des données a</w:t>
        <w:br/>
        <w:t>caractére personnel.</w:t>
        <w:br/>
        <w:br/>
        <w:t>Les durées de conservation des données a caractére</w:t>
        <w:br/>
        <w:br/>
        <w:t>par l'Agence pour la lutte contre la fraude a l’assurance</w:t>
        <w:br/>
        <w:t>ALFA) :</w:t>
        <w:br/>
        <w:br/>
        <w:t>- La proposition a l'Adhérent de produits, de services et/ou</w:t>
        <w:br/>
        <w:t>d'outils permettant de réduire la sinistralité ou d'offrir un</w:t>
        <w:br/>
        <w:t>contrat ou une prestation complémentaire par Malakoff</w:t>
        <w:br/>
        <w:t>Humanis ou ses partenaires ;</w:t>
        <w:br/>
        <w:br/>
        <w:t>-La mise en ceuvre d'opérations de prospection,</w:t>
        <w:br/>
        <w:t>commerciales ou promotionnelles, et de fidélisation, a</w:t>
        <w:br/>
        <w:t>destination de l’'Adhérent.</w:t>
        <w:br/>
        <w:br/>
        <w:t>Malakoff Humaniss'engage a ne pas exploiter les données</w:t>
        <w:br/>
        <w:t>personnelles de l’Adhérent pour d’autres finalités que</w:t>
        <w:br/>
        <w:br/>
        <w:t>personnel traitées dans le cadre de la gestion des contrats</w:t>
        <w:br/>
        <w:t>d’assurance et de la relation clients avec |l’Adhérent</w:t>
        <w:br/>
        <w:t>varient en fonction des finalités susvisées et sont</w:t>
        <w:br/>
        <w:t>conformes aux recommandations de la CNIL. En tout état</w:t>
        <w:br/>
        <w:t>de cause, le calcul de ces durées est réalisé en fonction</w:t>
        <w:br/>
        <w:t>des finalités pour lesquelles les données sont collectées,</w:t>
        <w:br/>
        <w:t>de la durée de la relation contractuelle, des obligations</w:t>
        <w:br/>
        <w:t>légales de Malakoff Humanis et des prescriptions légales</w:t>
        <w:br/>
        <w:t>applicables.</w:t>
        <w:br/>
        <w:br/>
        <w:t>Malakoff Humanis et ses partenaires s’engagent (1) a</w:t>
        <w:br/>
        <w:t>prendre les mesures techniques et organisationnelles</w:t>
        <w:br/>
        <w:br/>
      </w:r>
    </w:p>
    <w:p>
      <w:r>
        <w:t>N</w:t>
        <w:br/>
        <w:br/>
        <w:t>neoliane</w:t>
        <w:br/>
        <w:br/>
        <w:t>appropriées pour garantir un niveau de sécurité et</w:t>
        <w:br/>
        <w:t>de confidentialité adapté au risque présenté par le</w:t>
        <w:br/>
        <w:t>traitement des données de |'Adhérent et (2) a notifier ala</w:t>
        <w:br/>
        <w:t>CNIL et informer ces derniers en cas de violation de leurs</w:t>
        <w:br/>
        <w:t>données dans les limites et conditions des articles 33 et</w:t>
        <w:br/>
        <w:t>34 du RGPD.</w:t>
        <w:br/>
        <w:br/>
        <w:t>2. LAssuré dispose d’un droit de demander l’'accés a</w:t>
        <w:br/>
        <w:t>ses données a caractére personnel, la rectification ou</w:t>
        <w:br/>
        <w:t>l'effacement de celles-ci, et de décider du sort de ses</w:t>
        <w:br/>
        <w:t>données, post-mortem. L'Assuré dispose également d’un</w:t>
        <w:br/>
        <w:t>droit de s'opposer au traitement a tout moment pour des</w:t>
        <w:br/>
        <w:t>raisons tenant a leur situation particuliére, de limiter le</w:t>
        <w:br/>
        <w:t>traitement dont il fait l'objet et d'un droit a la portabilité</w:t>
        <w:br/>
        <w:t>des données a caractére personnel dans les limites fixées</w:t>
        <w:br/>
        <w:t>par la loi. Il dispose enfin de la possibilité de s’opposer, a</w:t>
        <w:br/>
        <w:t>tout moment et sans frais, a la prospection commerciale,</w:t>
        <w:br/>
        <w:t>y compris lorsque celle-ci est réalis¢e de maniére ciblée.</w:t>
        <w:br/>
        <w:br/>
        <w:t>Ces droits peuvent étre exercés par email a</w:t>
        <w:br/>
        <w:t>dpo@malakoffhumanis.com ou par courrier a Malakoff</w:t>
        <w:br/>
        <w:t>Humanis, Pdle Informatique et Libertés, 21 rue Laffitte</w:t>
        <w:br/>
        <w:t>75317 Paris Cedex 9</w:t>
        <w:br/>
        <w:br/>
        <w:t>En cas de réclamation relative ala protection des données,</w:t>
        <w:br/>
        <w:t>'Adhérent dispose également du droit de contacter la</w:t>
        <w:br/>
        <w:t>CNIL directement sur son site internet httos:/www.cnil fr/</w:t>
        <w:br/>
        <w:t>frfagir OU par courrier a l’'adresse suivante : Commission</w:t>
        <w:br/>
        <w:t>Nationale de I'Informatique et des Libertés, 3 Place de</w:t>
        <w:br/>
        <w:br/>
        <w:t>CONDITIONS GENERALES</w:t>
        <w:br/>
        <w:br/>
        <w:t>VALANT NOTICE D'INFORMATION N°0032621</w:t>
        <w:br/>
        <w:br/>
        <w:t>Fontenoy - TSA 80715, 75334 PARIS CEDEX 07.</w:t>
        <w:br/>
        <w:br/>
        <w:t>ARTICLE 17. — OPPOSITION AU DEMARCHAGE</w:t>
        <w:br/>
        <w:br/>
        <w:t>TELEPHONIQUE</w:t>
        <w:br/>
        <w:br/>
        <w:t>Si vous étes Un consommateur et que vous ne souhaitez</w:t>
        <w:br/>
        <w:t>pas faire l'objet de prospection commerciale par voie</w:t>
        <w:br/>
        <w:t>téléphonique, vous pouvez vous inscrire gratuitement sur</w:t>
        <w:br/>
        <w:t>la liste d’opposition au démarchage téléphonique sur le</w:t>
        <w:br/>
        <w:t>site internet www.bloctel.gouvfr.</w:t>
        <w:br/>
        <w:br/>
        <w:t>Nous pourrons cependant toujours vous contacter,</w:t>
        <w:br/>
        <w:t>directement, ou par l'intermédiaire d'un tiers agissant</w:t>
        <w:br/>
        <w:t>pour notre compte, concernant votre contrat, ou pour</w:t>
        <w:br/>
        <w:t>vous proposer des produits ou services afférents ou</w:t>
        <w:br/>
        <w:t>complémentaires a celui-ci ou de nature a l'améliorer.</w:t>
        <w:br/>
        <w:br/>
        <w:t>Pour plus. d'information www.bloctel.gouv.fr ou</w:t>
        <w:br/>
        <w:t>WORLDLINE - Service Bloctel - CS 61311 - 41013 Blois</w:t>
        <w:br/>
        <w:t>Cedex.</w:t>
        <w:br/>
      </w:r>
    </w:p>
    <w:p>
      <w:r>
        <w:t>ANNEXE 1A LA NOTICE D’'INFORMATION N°0032621</w:t>
        <w:br/>
        <w:br/>
        <w:t>Relative aux frais de gestion et au taux de redistribution</w:t>
        <w:br/>
        <w:br/>
        <w:t>Taux relatifs a l'exercice comptable arrété au 31/12/2023</w:t>
        <w:br/>
        <w:t>exprimés en pourcentage des primes afférentes aux frais de soins</w:t>
        <w:br/>
        <w:br/>
        <w:t>TYPE DE TAUX TAUX DE 2023</w:t>
        <w:br/>
        <w:t>Taux de redistribution 82,20%</w:t>
        <w:br/>
        <w:br/>
        <w:t>Taux de frais de gestion ?) 24,20%</w:t>
        <w:br/>
        <w:br/>
        <w:t>(1) Le ratio entre le montant des prestations versées pour le remboursement et l'indemnisation des frais occasionnés</w:t>
        <w:br/>
        <w:t>par une maladie, une maternité ou un accident et le montant des cotisations ou primes afférentes a ces garanties</w:t>
        <w:br/>
        <w:t>représente la part des cotisations ou primes collectées, hors taxes, par l'organisme assureur au titre de l'ensemble</w:t>
        <w:br/>
        <w:t>des garanties couvrant le remboursement ou I'indemnisation des frais précités, qui est utilis¢e pour le versement des</w:t>
        <w:br/>
        <w:t>prestations correspondant a ces garanties.</w:t>
        <w:br/>
        <w:br/>
        <w:t>2) Le ratio entre le montant total des frais de gestion au titre du remboursement et de l'indemnisation des frais</w:t>
        <w:br/>
        <w:t>occasionnés par une maladie, une maternité ou un accident et le montant des cotisations ou primes afférentes a</w:t>
        <w:br/>
        <w:t>ces garanties représente la part des cotisations ou primes collectées, hors taxes, par l'organisme assureur au titre de</w:t>
        <w:br/>
        <w:t>‘ensemble des garanties couvrant le remboursement ou l'indemnisation des frais précités, qui est utilisée pour |</w:t>
        <w:br/>
        <w:t>financement des frais de gestion.</w:t>
        <w:br/>
        <w:br/>
        <w:t>Ces frais de gestion recouvrent l'ensemble des sommes engagées pour concevoir les contrats, les commercialiser</w:t>
        <w:br/>
        <w:t>dont le réseau commercial, le marketing, les commissions des intermédiaires), les souscrire (dont l'encaissement des</w:t>
        <w:br/>
        <w:t>cotisations, la gestion des résiliations, le suivi comptable et juridique) et les gérer (dont le remboursement, la gestion</w:t>
        <w:br/>
        <w:t>du tiers payant, l'information client, l'assistance, les services, les prestations complémentaires), c'est-a-dire accomplir</w:t>
        <w:br/>
        <w:t>toutes les taches incombant a l'organisme assureur dans le respect des garanties contractuelles.</w:t>
        <w:br/>
        <w:br/>
      </w:r>
    </w:p>
    <w:p>
      <w:r>
        <w:t>CONDITIONS GENERALES DES GARANTIES</w:t>
        <w:br/>
        <w:t>D’ASSISTANCE VALANT NOTICE D’INFORMATION</w:t>
        <w:br/>
        <w:br/>
        <w:t>CONTRAT COLLECTIF N° FIC25SAN0062</w:t>
        <w:br/>
        <w:t>ASSISTANCE SANTE</w:t>
        <w:br/>
        <w:br/>
        <w:t>LAssociation GPST (Association Groupement pour la</w:t>
        <w:br/>
        <w:t>Prévoyance et la Santé pour Tous), Association loi de</w:t>
        <w:br/>
        <w:t>1901, immatriculée sous le numéro RNA W751216092,</w:t>
        <w:br/>
        <w:t>dont le siége social se situe 30-32 boulevard de</w:t>
        <w:br/>
        <w:t>Vaugirard - 75015 PARIS, a souscrit le contrat collectif n°</w:t>
        <w:br/>
        <w:t>FIC25SANO062.</w:t>
        <w:br/>
        <w:br/>
        <w:t>Les garanties d’assistance sont assurées et gérées par</w:t>
        <w:br/>
        <w:t>FILASSISTANCE INTERNATIONAL (ci-aprés dénommée</w:t>
        <w:br/>
        <w:t>« FILASSISTANCE »), Société Anonyme au capital</w:t>
        <w:br/>
        <w:t>de 4 100 OOO €, entreprise régie par le Code des</w:t>
        <w:br/>
        <w:t>assurances, inscrite au RCS de Nanterre sous le n° 433</w:t>
        <w:br/>
        <w:t>012 689, enregistrée sous l’identifiant unique ADEME :</w:t>
        <w:br/>
        <w:t>FR329780_O1LOPR, dont le siége social se situe au 108</w:t>
        <w:br/>
        <w:t>Bureaux de la Colline, 92213 SAINT-CLOUD Cedex.</w:t>
        <w:br/>
        <w:br/>
        <w:t>Téléphone : 09 82 06 60 08 (depuis la France)</w:t>
        <w:br/>
        <w:t>+33 9 82 06 60 08 (depuis I’étranger)</w:t>
        <w:br/>
        <w:br/>
        <w:t>Mail:</w:t>
        <w:br/>
        <w:br/>
        <w:t>assistance.personnes@filassistance.fr</w:t>
        <w:br/>
        <w:br/>
        <w:t>Adresse : 108 Bureaux de la Colline</w:t>
        <w:br/>
        <w:t>92213 Saint-Cloud Cedex</w:t>
        <w:br/>
        <w:br/>
        <w:t>Télécopie : 09 77 40 17 87</w:t>
        <w:br/>
        <w:br/>
        <w:t>Ou s’appliquent les garanties ?</w:t>
        <w:br/>
        <w:br/>
        <w:t>Les garanties d’assistance du Contrat, sauf stipulations</w:t>
        <w:br/>
        <w:t>contraires expressément prévues a l'article Ill. TABLEAU</w:t>
        <w:br/>
        <w:t>DES GARANTIES, ne sont dues qu’a compter du moment</w:t>
        <w:br/>
        <w:t>ou le fait générateur a lieu en France.</w:t>
        <w:br/>
        <w:br/>
        <w:t>Sauf stipulations contraires, les garanties ne sont</w:t>
        <w:br/>
        <w:t>délivrées qu’au sein de la Zone de résidence de</w:t>
        <w:br/>
        <w:t>l'Adhérent.</w:t>
        <w:br/>
        <w:br/>
        <w:t>Quelle est la période des garanties ?</w:t>
        <w:br/>
        <w:br/>
        <w:t>Les garanties sont acquises a tout Bénéficiaire dés lors</w:t>
        <w:br/>
        <w:br/>
        <w:t>que l’Evénement a lorigine de la demande d’assistance</w:t>
        <w:br/>
        <w:br/>
        <w:t>survient pendant l’adhésion au Contrat et durant la</w:t>
        <w:br/>
        <w:t>période de validité de ce dernier.</w:t>
        <w:br/>
        <w:br/>
        <w:t>Les durées des adhésions sont strictement équivalentes</w:t>
        <w:br/>
        <w:br/>
        <w:t>a la durée du Contrat collectif d’assistance n°</w:t>
        <w:br/>
        <w:br/>
        <w:t>FIC25SANO062 auquel elles se rattachent, a défaut de</w:t>
        <w:br/>
        <w:br/>
        <w:t>stipulation expresse contraire.</w:t>
        <w:br/>
        <w:br/>
        <w:t>Les garanties prennent fin :</w:t>
        <w:br/>
        <w:br/>
        <w:t>e En cas de cessation de l’adhésion au contrat</w:t>
        <w:br/>
        <w:t>d’assurance complémentaire santé Néoliane</w:t>
        <w:br/>
        <w:t>Optima distribué par Néoliane Santé ;</w:t>
        <w:br/>
        <w:br/>
        <w:t>¢ Encasde résiliation du Contrat collectif d’assistance</w:t>
        <w:br/>
        <w:t>n° FIC25SANO062.</w:t>
        <w:br/>
        <w:br/>
        <w:t>1— DEFINITIONS</w:t>
        <w:br/>
        <w:t>Sauf stipulations contraires, les termes définis ci-apres</w:t>
        <w:br/>
        <w:t>seront interprétés de la maniére suivante dés lors qu’ils</w:t>
        <w:br/>
        <w:br/>
        <w:t>commencent par une majuscule.</w:t>
        <w:br/>
        <w:br/>
        <w:t>Accident corporel Blessure non intentionnelle et</w:t>
        <w:br/>
        <w:t>indépendante de la volonté du Bénéficiaire, provenant</w:t>
        <w:br/>
        <w:br/>
        <w:t>f</w:t>
        <w:br/>
        <w:br/>
        <w:t>assistance</w:t>
        <w:br/>
        <w:br/>
        <w:t>de l’action soudaine, violente et imprévisible d’une cause</w:t>
        <w:br/>
        <w:t>extérieure et dont la nature risque de porter atteinte</w:t>
        <w:br/>
        <w:t>a la vie méme du Bénéficiaire ou d’engendrer a bréve</w:t>
        <w:br/>
        <w:t>échéance une aggravation importante de son état si des</w:t>
        <w:br/>
        <w:t>soins adéquats ne lui sont pas prodigués rapidement.</w:t>
        <w:br/>
        <w:br/>
        <w:t>Adhérent : Toute personne physique assurée au titre</w:t>
        <w:br/>
        <w:t>du contrat d’assurance complémentaire santé Néoliane</w:t>
        <w:br/>
        <w:t>Optima distribué par Néoliane Santé et domiciliée en</w:t>
        <w:br/>
        <w:t>France telle que définition en est donnée aux termes du</w:t>
        <w:br/>
        <w:t>présent article.</w:t>
        <w:br/>
        <w:br/>
        <w:t>Aide a domicile : Personne assurant les travaux courants</w:t>
        <w:br/>
        <w:t>d’entretien du logement au Domicile de l'Adhérent, tels</w:t>
        <w:br/>
        <w:t>que le ménage, les courses de proximité, le repassage</w:t>
        <w:br/>
        <w:t>et l'aide aux repas.</w:t>
        <w:br/>
        <w:br/>
        <w:t>Animaux de compagnie: Chiens a l'exception des chiens</w:t>
        <w:br/>
        <w:t>de catégorie 1 (chiens d’attaque) et de catégorie 2</w:t>
        <w:br/>
        <w:t>(chiens de garde et de défense), Chats, NAC (Nouveaux</w:t>
        <w:br/>
        <w:t>Animaux de Compagnie) : lapins, oiseaux (perroquet,</w:t>
        <w:br/>
        <w:t>perruche, mandarins ou canaris), furets, tortues et</w:t>
        <w:br/>
        <w:t>rongeurs (souris, rats, octodons, chinchillas, hamsters,</w:t>
        <w:br/>
        <w:t>cochons d’inde, gerbilles, écureuils de Corée).</w:t>
        <w:br/>
        <w:br/>
        <w:t>Autorité médicale Toute personne titulaire d’un</w:t>
        <w:br/>
        <w:t>dipl6me de médecine ou de chirurgie en état de validité</w:t>
        <w:br/>
        <w:t>en France.</w:t>
        <w:br/>
        <w:br/>
        <w:t>Bénéficiaire : Toute personne vivant sous le méme toit</w:t>
        <w:br/>
        <w:t>que l’Adhérent et résidant en France telle que définie au</w:t>
        <w:br/>
        <w:t>terme du Contrat susceptible de bénéficier de tout ou</w:t>
        <w:br/>
        <w:t>partie des prestations et garanties prévues au Contrat.</w:t>
        <w:br/>
        <w:br/>
        <w:t>Conjoint : Le conjoint marié a lAdhérent, non séparé de</w:t>
        <w:br/>
        <w:t>corps ; le concubin tel que défini a l'article 515-8 du Code</w:t>
        <w:br/>
        <w:t>civil; ou le partenaire lié par un Pacte Civil de Solidarité</w:t>
        <w:br/>
        <w:t>(PACS) a l’'Adhérent.</w:t>
        <w:br/>
        <w:br/>
        <w:t>d’assistance n°</w:t>
        <w:br/>
        <w:br/>
        <w:t>Contrat : Le collectif</w:t>
        <w:br/>
        <w:br/>
        <w:t>FIC25SANO062.</w:t>
        <w:br/>
        <w:br/>
        <w:t>Contrat</w:t>
        <w:br/>
        <w:br/>
        <w:t>Domicile : Le foyer fiscal ou le lieu de résidence</w:t>
        <w:br/>
        <w:t>principale et habituelle de l’Adhérent, mentionné sur le</w:t>
        <w:br/>
        <w:t>bulletin d’adhésion.</w:t>
        <w:br/>
        <w:br/>
        <w:t>Equipe médico-psycho-sociale Médecins de</w:t>
        <w:br/>
        <w:t>FILASSISTANCE, assistantes sociales, psychologues</w:t>
        <w:br/>
        <w:t>ou conseillers en économie sociale et familiale de</w:t>
        <w:br/>
        <w:t>FILASSISTANCE.</w:t>
        <w:br/>
        <w:br/>
        <w:t>Etablissements de soins publics ou privés : Hépitaux,</w:t>
        <w:br/>
        <w:t>cliniques, établissements de convalescence,</w:t>
        <w:br/>
        <w:t>établissements de soins de suite et de réadaptation</w:t>
        <w:br/>
        <w:t>(SSR), centres de rééducation, établissements d’HAD</w:t>
        <w:br/>
        <w:t>(Hospitalisation a domicile), etc... au sein desquels le</w:t>
        <w:br/>
        <w:t>Bénéficiaire peut recevoir des soins prodigués par une</w:t>
        <w:br/>
        <w:t>Autorité médicale.</w:t>
        <w:br/>
        <w:br/>
        <w:t>Evénement : Toute situation prévue par la présente</w:t>
        <w:br/>
      </w:r>
    </w:p>
    <w:p>
      <w:r>
        <w:t>notice justifiant d’'une demande d’intervention auprés</w:t>
        <w:br/>
        <w:t>de FILASSISTANCE. LEvénement applicable pour</w:t>
        <w:br/>
        <w:t>chaque garantie est précisé au sein de ces derniéres.</w:t>
        <w:br/>
        <w:br/>
        <w:t>Evénement _traumatisant Etat psychologique</w:t>
        <w:br/>
        <w:t>consécutif a un Accident corporel ou une Maladie</w:t>
        <w:br/>
        <w:t>redoutée du Bénéficiaire qui nécessite l'aide extérieure</w:t>
        <w:br/>
        <w:t>d’un professionnel pour lui permettre de surmonter cet</w:t>
        <w:br/>
        <w:t>état.</w:t>
        <w:br/>
        <w:br/>
        <w:t>France France métropolitaine, la Principauté de</w:t>
        <w:br/>
        <w:t>Monaco, la Principauté d’Andorre et les Départements-</w:t>
        <w:br/>
        <w:t>Régions d’Outre-Mer frangais.</w:t>
        <w:br/>
        <w:br/>
        <w:t>Hospitalisation Sauf stipulation contraire, tout</w:t>
        <w:br/>
        <w:t>séjour d’une durée supérieure a 24 heures, dans</w:t>
        <w:br/>
        <w:t>un Etablissement de soins public ou privé, pour un</w:t>
        <w:br/>
        <w:t>traitement médical ou chirurgical suite a un Accident</w:t>
        <w:br/>
        <w:t>corporel ou une Maladie.</w:t>
        <w:br/>
        <w:br/>
        <w:t>Maladie : Toute altération soudaine et imprévisible de la</w:t>
        <w:br/>
        <w:t>santé, constatée par une autorité médicale compétente.</w:t>
        <w:br/>
        <w:t>Titre de transport : dans la limite des disponibilités, pour</w:t>
        <w:br/>
        <w:t>les trajets dont la durée est inférieure a 5 heures en train,</w:t>
        <w:br/>
        <w:t>il est remis un billet de train, lére classe. Pour les trajets</w:t>
        <w:br/>
        <w:t>supérieurs a cette durée, il est remis un billet d’avion</w:t>
        <w:br/>
        <w:t>classe économique. A défaut de précision spécifique</w:t>
        <w:br/>
        <w:t>pour une garantie donnée, le Titre de transport se définit</w:t>
        <w:br/>
        <w:t>comme un billet aller/retour.</w:t>
        <w:br/>
        <w:br/>
        <w:t>Zone de résidence :</w:t>
        <w:br/>
        <w:br/>
        <w:t>® Pour l’'Adhérent résidant en France métropolitaine, la</w:t>
        <w:br/>
        <w:t>Principauté de Monaco, la Principauté d’Andorre : zone</w:t>
        <w:br/>
        <w:t>couvrant la France métropolitaine, la Principauté de</w:t>
        <w:br/>
        <w:t>Monaco, la Principauté d’Andorre.</w:t>
        <w:br/>
        <w:br/>
        <w:t>® Pour lAdhérent résidant dans les Départements-</w:t>
        <w:br/>
        <w:t>Régions d’Outre-Mer frangais zone limitée au</w:t>
        <w:br/>
        <w:t>Département-Région dans lequel se trouve le Domicile</w:t>
        <w:br/>
        <w:t>de l’'Adhérent.</w:t>
        <w:br/>
        <w:br/>
        <w:t>2 — MISE EN OEUVRE DES PRESTATIONS</w:t>
        <w:br/>
        <w:br/>
        <w:t>2.1 - Délivrance des prestations</w:t>
        <w:br/>
        <w:br/>
        <w:t>FILASSISTANCE est accessible 24 heures sur 24, 7 jours</w:t>
        <w:br/>
        <w:t>sur 7 et met en ceuvre les prestations garanties, aprés</w:t>
        <w:br/>
        <w:t>accord préalable, du lundi au vendredi de 9 heures a 18</w:t>
        <w:br/>
        <w:t>heures (hors jours fériés).</w:t>
        <w:br/>
        <w:br/>
        <w:t>Le Bénéficiaire ousonentourage doiventimpérativement</w:t>
        <w:br/>
        <w:t>contacter FILASSISTANCE, au numéro de téléphone</w:t>
        <w:br/>
        <w:t>indiqué au début de la notice, préalablement a toute</w:t>
        <w:br/>
        <w:t>intervention ou mise en ceuvre d’une garantie, dans un</w:t>
        <w:br/>
        <w:t>délai maximum de dix (10) jours calendaires qui suivent :</w:t>
        <w:br/>
        <w:t>e Une immobilisation au domicile,</w:t>
        <w:br/>
        <w:br/>
        <w:t>¢ La sortie d’une hospitalisation,</w:t>
        <w:br/>
        <w:br/>
        <w:t>e Un décés.</w:t>
        <w:br/>
        <w:br/>
        <w:t>Le Bénéficiaire obtiendra ensuite un numéro de dossier</w:t>
        <w:br/>
        <w:t>qui seul justifiera une prise en charge de la part de</w:t>
        <w:br/>
        <w:t>FILASSISTANCE. A défaut de respecter cet accord</w:t>
        <w:br/>
        <w:t>préalable et ce délai, aucune dépense effectuée</w:t>
        <w:br/>
        <w:t>d’autorité par le Bénéficiaire (ou son entourage) ne sera</w:t>
        <w:br/>
        <w:t>remboursée. Il appartient au Bénéficiaire de fournir</w:t>
        <w:br/>
        <w:t>toute piece demandée par FILASSISTANCE permettant</w:t>
        <w:br/>
        <w:t>de justifier la réalité de l'’evéenement qui le conduit</w:t>
        <w:br/>
        <w:t>a sa demande di’assistance ainsi que le respect des</w:t>
        <w:br/>
        <w:t>conditions d’octroi des garanties.</w:t>
        <w:br/>
        <w:br/>
        <w:t>En cas d’accident ou d’urgence médicale, le premier</w:t>
        <w:br/>
        <w:t>réflexe doit étre d’appeler les pompiers, le SAMU ou le</w:t>
        <w:br/>
        <w:t>médecin traitant.</w:t>
        <w:br/>
        <w:br/>
        <w:t>Les prestations qui n’auront pas été utilisées par le</w:t>
        <w:br/>
        <w:br/>
        <w:t>Bénéficiaire lors de la durée de la garantie ne peuvent</w:t>
        <w:br/>
        <w:t>donner lieu 4 un remboursement a posteriori ou au</w:t>
        <w:br/>
        <w:t>versement d’une indemnité compensatoire.</w:t>
        <w:br/>
        <w:br/>
        <w:t>Les montants de prise en charge, la durée de mise</w:t>
        <w:br/>
        <w:t>en oeuvre des prestations d’assistance ainsi que le</w:t>
        <w:br/>
        <w:t>nombre d’heures mentionnées dans les garanties ne</w:t>
        <w:br/>
        <w:t>sont pas forfaitaires.</w:t>
        <w:br/>
        <w:br/>
        <w:t>FILASSISTANCE pourra suspendre la mise en ceuvre de</w:t>
        <w:br/>
        <w:t>toute prestation nécessitant l’intervention au Domicile</w:t>
        <w:br/>
        <w:t>d'un Bénéficiaire lorsque celui-ci, eu égard a son état de</w:t>
        <w:br/>
        <w:t>dégradation, est considéré comme étant soit insalubre</w:t>
        <w:br/>
        <w:t>soit comme présentant un danger ou risque pour la santé</w:t>
        <w:br/>
        <w:t>ou pour la sécurité de l’intervenant de FILASSISTANCE.</w:t>
        <w:br/>
        <w:br/>
        <w:t>FILASSISTANCE pourra suspendre la mise en ceuvre de</w:t>
        <w:br/>
        <w:t>toute prestation en cas de comportement pénalement</w:t>
        <w:br/>
        <w:t>répréhensible (agressions, comportements racistes,</w:t>
        <w:br/>
        <w:t>insultes, ..) ou violent d’un Bénéficiaire a l'égard de</w:t>
        <w:br/>
        <w:t>FILASSISTANCE ou de l'un de ses prestataires.</w:t>
        <w:br/>
        <w:br/>
        <w:t>En cas de fausse déclaration sur les circonstances du</w:t>
        <w:br/>
        <w:t>sinistre, d’exagération frauduleuse des préjudices,</w:t>
        <w:br/>
        <w:t>de dissimulation d’existence d’autres prestations</w:t>
        <w:br/>
        <w:t>indemnitaires ou d’utilisation ou de production de</w:t>
        <w:br/>
        <w:t>documents/justificatifs frauduleux ou inexacts, les</w:t>
        <w:br/>
        <w:t>Bénéficiaires perdront tout droit a indemnisation pour</w:t>
        <w:br/>
        <w:t>le sinistre.</w:t>
        <w:br/>
        <w:br/>
        <w:t>2.2 - Remboursement des prestations</w:t>
        <w:br/>
        <w:br/>
        <w:t>Lorsque les garanties le prévoient expressément ou que</w:t>
        <w:br/>
        <w:t>lintervention d’un prestataire auprés du Bénéficiaire</w:t>
        <w:br/>
        <w:t>nest pas possible, FILASSISTANCE peut autoriser le</w:t>
        <w:br/>
        <w:t>Bénéficiaire a organiser lui-méme la prestation.</w:t>
        <w:br/>
        <w:br/>
        <w:t>Dans ce cas, FILASSISTANCE rembourse au Bénéficiaire</w:t>
        <w:br/>
        <w:t>ou a la personne ayant engagé les frais, par virement,</w:t>
        <w:br/>
        <w:t>les frais engagés sous réserve de la transmission des</w:t>
        <w:br/>
        <w:t>justificatifs suivants :</w:t>
        <w:br/>
        <w:br/>
        <w:t>*unRIBaunom du Bénéficiaire ou au nom dela personne</w:t>
        <w:br/>
        <w:t>ayant engagé les frais afférent 4 un compte bancaire</w:t>
        <w:br/>
        <w:t>ouvert auprés d’une banque située sur le territoire de</w:t>
        <w:br/>
        <w:t>l'Union Européenne,</w:t>
        <w:br/>
        <w:br/>
        <w:t>¢ une facture acquittée* originale ou copie scannée, au</w:t>
        <w:br/>
        <w:t>nom du Bénéficiaire ou au nom de la personne ayant</w:t>
        <w:br/>
        <w:t>engagé les frais, reprenant l'ensemble des mentions</w:t>
        <w:br/>
        <w:t>obligatoires imposées par la réglementation en vigueur</w:t>
        <w:br/>
        <w:t>et l'objet correspond exactement a la prestation qui</w:t>
        <w:br/>
        <w:t>aurait été mise en ceuvre par FILASSISTANCE au profit</w:t>
        <w:br/>
        <w:t>du Bénéficiaire,</w:t>
        <w:br/>
        <w:br/>
        <w:t>« les piéces justifiant la réalité de l’Evénement qui</w:t>
        <w:br/>
        <w:t>conduit le Bénéficiaire a sa demande d’assistance ainsi</w:t>
        <w:br/>
        <w:t>que le respect des conditions d’octroi des garanties.</w:t>
        <w:br/>
        <w:br/>
        <w:t>Le remboursement est conditionné a l’obtention par le</w:t>
        <w:br/>
        <w:t>Bénéficiaire de l'accord préalable de FILASSISTANCE.</w:t>
        <w:br/>
        <w:br/>
        <w:t>Le remboursement est toujours fait dans la limite de</w:t>
        <w:br/>
        <w:t>ce que FILASSISTANCE aurait pris en charge si elle</w:t>
        <w:br/>
        <w:t>avait organisé elle-méme la prestation. Le Bénéficiaire</w:t>
        <w:br/>
        <w:t>s’engage a payer le cas échéant le reste a charge a son</w:t>
        <w:br/>
        <w:t>prestataire.</w:t>
        <w:br/>
        <w:br/>
        <w:t>Le remboursement sera versé soit au Bénéficiaire ou ala</w:t>
        <w:br/>
        <w:t>personne ayant engagé les frais dans un délai de trente</w:t>
        <w:br/>
        <w:t>(30) jours ouvrés suivant la réception de l'ensemble</w:t>
        <w:br/>
        <w:t>desdites piéces, sauf contestation notifiée a la personne</w:t>
        <w:br/>
        <w:t>concernée.</w:t>
        <w:br/>
        <w:br/>
        <w:t>*Toute facture transmise dans un format ne garantissant</w:t>
        <w:br/>
        <w:t>pas l’inaltérabilité de cette derniére (.txt, .docx, .xlsx ou</w:t>
        <w:br/>
        <w:t>tout autre format permettant la modification de la</w:t>
        <w:br/>
        <w:t>facture a posteriori de son édition) ne permettra pas</w:t>
        <w:br/>
        <w:br/>
      </w:r>
    </w:p>
    <w:p>
      <w:r>
        <w:t>CONDITIONS GENERALES DES GARANTIES</w:t>
        <w:br/>
        <w:t>D’ASSISTANCE VALANT NOTICE D’INFORMATION</w:t>
        <w:br/>
        <w:br/>
        <w:t>CONTRAT COLLECTIF N° FIC25SAN0062</w:t>
        <w:br/>
        <w:t>ASSISTANCE SANTE</w:t>
        <w:br/>
        <w:br/>
        <w:t>d’obtenir un remboursement.</w:t>
        <w:br/>
        <w:br/>
        <w:t>2.3 - Conditions d’ordre médical</w:t>
        <w:br/>
        <w:br/>
        <w:t>Le choix des moyens a mettre en ceuvre pour répondre</w:t>
        <w:br/>
        <w:t>a une demande di’assistance, releve de la décision de</w:t>
        <w:br/>
        <w:t>l’équipe médicale de FILASSISTANCE, qui recueille si</w:t>
        <w:br/>
        <w:t>nécessaire, l’'avis du médecin traitant.</w:t>
        <w:br/>
        <w:br/>
        <w:t>La durée de mise en ceuvre des garanties est</w:t>
        <w:br/>
        <w:t>déterminée en fonction de l'état de santé et/ou de</w:t>
        <w:br/>
        <w:t>la situation de famille du Bénéficiaire, par l’équipe</w:t>
        <w:br/>
        <w:t>médicale de FILASSISTANCE.</w:t>
        <w:br/>
        <w:br/>
        <w:t>Afin de permettre a l’6quipe médicale de FILASSISTANCE</w:t>
        <w:br/>
        <w:t>de prendre sa décision, cette derniére se réserve la</w:t>
        <w:br/>
        <w:t>possibilité de demander au Bénéficiaire de fournir toute</w:t>
        <w:br/>
        <w:t>piéce médicale originale qui justifie e@véenement qui le</w:t>
        <w:br/>
        <w:t>conduit a sa demande d’assistance.</w:t>
        <w:br/>
        <w:br/>
        <w:t>Les piéces médicales devront étre adressées sous</w:t>
        <w:br/>
        <w:t>pli_confidentiel a l’attention du service médical de</w:t>
        <w:br/>
        <w:t>FILASSISTANCE.</w:t>
        <w:br/>
        <w:br/>
        <w:t>2.4 - Conditions spécifiques aux prestations d’assistance</w:t>
        <w:br/>
        <w:t>informations</w:t>
        <w:br/>
        <w:br/>
        <w:t>Les prestations d’informations sont  délivrées</w:t>
        <w:br/>
        <w:t>uniquement par téléphone du lundi au vendredi de</w:t>
        <w:br/>
        <w:t>9hOO a 18h00 (hors jours fériés) sur simple appel du</w:t>
        <w:br/>
        <w:t>Bénéficiaire. En aucun cas, les reéponses aux demandes</w:t>
        <w:br/>
        <w:t>d'informations ne feront l'objet d'une confirmation</w:t>
        <w:br/>
        <w:t>écrite.</w:t>
        <w:br/>
        <w:br/>
        <w:t>FILASSISTANCE s’engage a fournir une réponse dans un</w:t>
        <w:br/>
        <w:t>délai maximal de 72 heures.</w:t>
        <w:br/>
        <w:br/>
        <w:t>La responsabilité de FILASSISTANCE ne pourra en aucun</w:t>
        <w:br/>
        <w:t>cas étre recherchée en cas :</w:t>
        <w:br/>
        <w:br/>
        <w:t>- d’interprétation inexacte du ou des renseignements</w:t>
        <w:br/>
        <w:t>que le Bénéficiaire aura obtenu(s),</w:t>
        <w:br/>
        <w:br/>
        <w:t>- des difficultés qui pourraient surgir ultérieurement</w:t>
        <w:br/>
        <w:t>du fait d’une utilisation inappropriée ou abusive, par le</w:t>
        <w:br/>
        <w:t>Bénéficiaire, des informations communiquées.</w:t>
        <w:br/>
        <w:br/>
        <w:t>Les prestations d’informations relatives a la santé</w:t>
        <w:br/>
        <w:t>ont pour objet d’écouter, d’informer et d’orienter le</w:t>
        <w:br/>
        <w:t>Bénéficiaire et, en aucun cas, elles n’ont vocation</w:t>
        <w:br/>
        <w:t>a remplacer le médecin traitant. Les informations</w:t>
        <w:br/>
        <w:t>fournies ne peuvent se substituer a une consultation</w:t>
        <w:br/>
        <w:t>médicale et ne peuvent donner lieu a une quelconque</w:t>
        <w:br/>
        <w:t>prescription.</w:t>
        <w:br/>
        <w:br/>
        <w:t>Les informations seront toujours données dans le</w:t>
        <w:br/>
        <w:t>respect de la déontologie médicale (confidentialité et</w:t>
        <w:br/>
        <w:t>respect du secret médical).</w:t>
        <w:br/>
        <w:br/>
        <w:t>En cas d’urgence médicale, le Bénéficiaire doit appeler</w:t>
        <w:br/>
        <w:t>en priorité son médecin traitant, les pompiers ou les</w:t>
        <w:br/>
        <w:t>services médicaux d’urgence (SAMU 15).</w:t>
        <w:br/>
        <w:br/>
        <w:t>Les prestations d'information juridique dispensées</w:t>
        <w:br/>
        <w:t>par FILASSISTANCE ne peuvent se substituer aux</w:t>
        <w:br/>
        <w:t>intervenants habituels tels qu’avocats, notaires, etc.</w:t>
        <w:br/>
        <w:br/>
        <w:t>f</w:t>
        <w:br/>
        <w:br/>
        <w:t>assistance</w:t>
        <w:br/>
        <w:br/>
        <w:t>Le contenu de Ilinformation juridique délivrée est</w:t>
        <w:br/>
        <w:t>purement documentaire, ne peut excéder le champ</w:t>
        <w:br/>
        <w:t>défini par l’article 66-1 de la Loi n° 71-1130 du 31</w:t>
        <w:br/>
        <w:t>décembre 1971 et ne pourra en aucun cas consister a</w:t>
        <w:br/>
        <w:t>donner des consultations juridiques.</w:t>
        <w:br/>
        <w:br/>
        <w:t>La validité des informations communiquées s’apprécie</w:t>
        <w:br/>
        <w:t>au moment de l’appel du Bénéficiaire. FILASSISTANCE</w:t>
        <w:br/>
        <w:t>ne pourra pas étre tenue responsable de la caducité</w:t>
        <w:br/>
        <w:t>des informations communiquées qui résulterait de</w:t>
        <w:br/>
        <w:t>’évolution de la réglementation postérieure a cet</w:t>
        <w:br/>
        <w:t>appel.</w:t>
        <w:br/>
        <w:br/>
        <w:t>Sont exclues de la _ garantie les demandes</w:t>
        <w:br/>
        <w:t>d'information ne relevant pas du droit frangais.</w:t>
        <w:br/>
        <w:br/>
        <w:t>2.5 - Conditions d’avance de frais</w:t>
        <w:br/>
        <w:br/>
        <w:t>Dans le cadre de certaines garanties stipulées par le</w:t>
        <w:br/>
        <w:t>Contrat, FILASSISTANCE peut verser au bénéficiaire, a</w:t>
        <w:br/>
        <w:t>sa demande, une avance de fonds afin de lui permettre</w:t>
        <w:br/>
        <w:t>de faire face a certaines dépenses imprévues.</w:t>
        <w:br/>
        <w:br/>
        <w:t>Conditions préalables au versement de Il’avance par</w:t>
        <w:br/>
        <w:t>FILASSISTANCE</w:t>
        <w:br/>
        <w:br/>
        <w:t>A titre de garantie de remboursement par le Bénéficiaire</w:t>
        <w:br/>
        <w:t>de l’'avance consentie, FILASSISTANCE adressera un</w:t>
        <w:br/>
        <w:t>certificat d’engagement au Bénéficiaire qui devra le</w:t>
        <w:br/>
        <w:t>renvoyer dament complété et signé par ses soins,</w:t>
        <w:br/>
        <w:t>accompagné d’une copie d’une piéce d’identité en</w:t>
        <w:br/>
        <w:t>cours de validité a FILASSISTANCE. Liavance sera mise</w:t>
        <w:br/>
        <w:t>en ceuvre aprés réception dudit certificat d’engagement</w:t>
        <w:br/>
        <w:t>par FILASSISTANCE.</w:t>
        <w:br/>
        <w:br/>
        <w:t>Délai de remboursement de Il’avance a FILASSISTANCE</w:t>
        <w:br/>
        <w:t>Le Bénéficiaire s’engage a rembourser a FILASSISTANCE</w:t>
        <w:br/>
        <w:t>la somme avancée par cette derniére dans un délai de</w:t>
        <w:br/>
        <w:t>trois (3) mois a compter de la date de l’avance.</w:t>
        <w:br/>
        <w:br/>
        <w:t>Sanctions</w:t>
        <w:br/>
        <w:br/>
        <w:t>A défaut de remboursement dans le délai de trois (3)</w:t>
        <w:br/>
        <w:t>mois, la somme deviendra immédiatement exigible</w:t>
        <w:br/>
        <w:t>et FILASSISTANCE pourra, sans mise en demeure</w:t>
        <w:br/>
        <w:t>préalable, prendre toutes mesures susceptibles d’en</w:t>
        <w:br/>
        <w:t>assurer le recouvrement.</w:t>
        <w:br/>
      </w:r>
    </w:p>
    <w:p>
      <w:r>
        <w:t>3 — TABLEAU DES GARANTIES</w:t>
        <w:br/>
        <w:br/>
        <w:t>PRESTATIONS ACCESSIBLES DES LADHESION</w:t>
        <w:br/>
        <w:t>Dans le cadre de ces garanties, il faut entendre :</w:t>
        <w:br/>
        <w:t>- par Bénéficiaires : |'Adhérent ou son Conjoint ou leur(s) enfant(s).</w:t>
        <w:br/>
        <w:br/>
        <w:t>Accompagnement budgétaire et social 5 entretiens téléphoniques maximum par année civile</w:t>
        <w:br/>
        <w:t>Informations juridique et vie pratique Informations téléphoniques</w:t>
        <w:br/>
        <w:t>Information santé 360 Informations téléphoniques</w:t>
        <w:br/>
        <w:br/>
        <w:t>Recherche d'un médecin, d’une infirmiére ou d'un intervenant</w:t>
        <w:br/>
        <w:br/>
        <w:t>a: Mise en relation sans prise en charge</w:t>
        <w:br/>
        <w:t>paramédical</w:t>
        <w:br/>
        <w:br/>
        <w:t>Orientation vers des prestataires spécialisés Mise en relation sans prise en charge</w:t>
        <w:br/>
        <w:br/>
        <w:t>PRESTATIONS ACCESSIBLES EN CAS D’HOSPITALISATION DE PLUS DE 3 JOURS D’UN BENEFICIAIRE</w:t>
        <w:br/>
        <w:t>Dans le cadre de ces garanties, il faut entendre :</w:t>
        <w:br/>
        <w:br/>
        <w:t>- par Bénéficiaires : l'Adhérent ou son Conjoint ;</w:t>
        <w:br/>
        <w:br/>
        <w:t>- par Evénement : l'Accident corporel ou la Maladie a l’origine de I'Hospitalisation</w:t>
        <w:br/>
        <w:br/>
        <w:t>3 heures maximum par Evenement</w:t>
        <w:br/>
        <w:t>Aide a domicile La garantie doit étre mise en ceuvre dans les 10 jours qui suivent la sortie de</w:t>
        <w:br/>
        <w:t>I'Hospitalisation.</w:t>
        <w:br/>
        <w:br/>
        <w:t>1 Titre de transport</w:t>
        <w:br/>
        <w:t>Présence d’un proche au chevet 2 nuits maximum 4 I’hétel (petit-déjeuner compris) par Evenement a concurrence</w:t>
        <w:br/>
        <w:t>de 50 € TTC maximum par nuit</w:t>
        <w:br/>
        <w:br/>
        <w:t>Garde des Animaux de compagnie Dans la limite de 15 € TTC par jour et de 225 € TTC par Evenement</w:t>
        <w:br/>
        <w:br/>
        <w:t>PRESTATION ACCESSIBLE EN CAS D’IMMOBILISATION IMPREVUE D’UN BENEFICIAIRE</w:t>
        <w:br/>
        <w:t>Dans le cadre de cette garantie, il faut entendre :</w:t>
        <w:br/>
        <w:br/>
        <w:t>- par Bénéficiaires : l'Adhérent ou son Conjoint ;</w:t>
        <w:br/>
        <w:br/>
        <w:t>- par Ev€nement : I'Accident corporel ou la Maladie a l’origine de I'Immobilisation</w:t>
        <w:br/>
        <w:br/>
        <w:t>Frais d’acheminement</w:t>
        <w:br/>
        <w:t>Livraison de médicaments (dans la limite de 2 livraisons maximum par année civile et dans la limite d’un rayon</w:t>
        <w:br/>
        <w:t>de 50 km autour du Domicile)</w:t>
        <w:br/>
        <w:br/>
        <w:t>PRESTATION ACCESSIBLE EN CAS D’EVENEMENTS TRAUMATISANTS RESSENTIS PAR UN BENEFICIAIRE</w:t>
        <w:br/>
        <w:t>Dans le cadre de ces garanties, il faut entendre :</w:t>
        <w:br/>
        <w:br/>
        <w:t>- par Bénéficiaires : l'Adhérent ou son Conjoint ;</w:t>
        <w:br/>
        <w:br/>
        <w:t>- par Evénement :|’Ev€nement traumatisant.</w:t>
        <w:br/>
        <w:br/>
        <w:t>Les entretiens doivent étre mis en ceuvre dans les 12 mois suivant la date de</w:t>
        <w:br/>
        <w:br/>
        <w:t>Accompagnement psychologique survenance de I'Evenement</w:t>
        <w:br/>
        <w:br/>
        <w:t>5 entretiens téléphoniques</w:t>
        <w:br/>
        <w:br/>
        <w:t>‘Bénéficiaires majeurs . = wee</w:t>
        <w:br/>
        <w:t>J OU 3 entretiens en face a face avec un psychologue clinicien</w:t>
        <w:br/>
        <w:br/>
        <w:t>‘Bénéficiaires mineurs . &gt; woe</w:t>
        <w:br/>
        <w:t>5 entretiens en face a face avec un psychologue clinicien</w:t>
        <w:br/>
        <w:br/>
        <w:t>PRESTATION ACCESSIBLE EN CAS DE TRAITEMENT LONG (CHIMIOTHERAPIE, RADIOTHERAPIE, TRITHERAPIE,</w:t>
        <w:br/>
        <w:t>QUADRITHERAPIE OU CURIETHERAPIE)</w:t>
        <w:br/>
        <w:br/>
        <w:t>Dans le cadre de cette garantie, il faut entendre :</w:t>
        <w:br/>
        <w:br/>
        <w:t>- par Bénéficiaires : l’Adhérent ou son Conjoint ou leur(s enfant(s).</w:t>
        <w:br/>
        <w:br/>
        <w:t>ok . 10 heures maximum par protocole de soins a raison de 2 heures maximum par</w:t>
        <w:br/>
        <w:t>Aide a domicile</w:t>
        <w:br/>
        <w:br/>
        <w:t>séance</w:t>
        <w:br/>
        <w:t>PRESTATIONS ACCESSIBLES EN CAS DE DECES D’UN BENEFICIAIRE</w:t>
        <w:br/>
        <w:t>Dans le cadre de ces garanties, il faut entendre :</w:t>
        <w:br/>
        <w:t>- par Bénéficiaires : l'Adhérent ou son Conjoint ou leur(s) enfant(s) ;</w:t>
        <w:br/>
        <w:t>- par Evénement : le décés.</w:t>
        <w:br/>
        <w:t>Aide a la recherche d'un opérateur funéraire Mise en relation sans prise en charge</w:t>
        <w:br/>
        <w:br/>
        <w:t>3 entretiens téléphoniques maximum par Evénement sur 90 jours, accompagné(s)</w:t>
        <w:br/>
        <w:br/>
        <w:t>ACSSMPECIMENMS AL SUMS alu Cae d’un appel de suivi dans les 12 mois 4a compter du décés</w:t>
        <w:br/>
        <w:br/>
        <w:t>Aides aux démarches administratives</w:t>
        <w:br/>
        <w:t>- Informations téléphoniques Entretiens téléphoniques</w:t>
        <w:br/>
        <w:br/>
        <w:t>« Mise a disposition d’un intervenant compétent 4 maximum par Evéenement réparties sur les 12 mois qui suivent le décés</w:t>
        <w:br/>
        <w:br/>
        <w:t>Avance des frais d’inhumation 2 000 € maximum par Evenement</w:t>
        <w:br/>
        <w:br/>
      </w:r>
    </w:p>
    <w:p>
      <w:r>
        <w:t>CONDITIONS GENERALES DES GARANTIES</w:t>
        <w:br/>
        <w:t>D’ASSISTANCE VALANT NOTICE D’INFORMATION</w:t>
        <w:br/>
        <w:br/>
        <w:t>CONTRAT COLLECTIF N° FIC25SAN0062</w:t>
        <w:br/>
        <w:t>ASSISTANCE SANTE</w:t>
        <w:br/>
        <w:br/>
        <w:t>4 = DETAIL DES GARANTIES</w:t>
        <w:br/>
        <w:br/>
        <w:t>Les garanties ci-aprés sont octroyées selon les</w:t>
        <w:br/>
        <w:t>conditions et dans les limites prévues au paragraphe III.</w:t>
        <w:br/>
        <w:t>« TABLEAU DES GARANTIES ».</w:t>
        <w:br/>
        <w:br/>
        <w:t>En cas de difficulté d’interprétation, il convient de faire</w:t>
        <w:br/>
        <w:t>prévaloir la redaction du tableau synoptique des garan-</w:t>
        <w:br/>
        <w:t>ties du paragraphe III. « TABLEAU DES GARANTIES ».</w:t>
        <w:br/>
        <w:br/>
        <w:t>4.1 - Accompagnement budgétaire et social</w:t>
        <w:br/>
        <w:br/>
        <w:t>Le Bénéficiaire peut contacter FILASSISTANCE pour une</w:t>
        <w:br/>
        <w:br/>
        <w:t>prestation qui se déroule en trois étapes :</w:t>
        <w:br/>
        <w:br/>
        <w:t>* une phase de_ prévention avec une _ prise</w:t>
        <w:br/>
        <w:t>d’informations suivie de conseils de la plateforme</w:t>
        <w:br/>
        <w:t>pluridisciplinaire de FILASSISTANCE,</w:t>
        <w:br/>
        <w:br/>
        <w:t>e unephased’analyse par un bilan ciblé et personnalisé</w:t>
        <w:br/>
        <w:t>de la situation de vie du Bénéficiaire,</w:t>
        <w:br/>
        <w:br/>
        <w:t>* une phase de proposition avec la mise en place de</w:t>
        <w:br/>
        <w:t>solutions (accompagnement, maitrise, protection)</w:t>
        <w:br/>
        <w:t>viaun programme d’accompagnement personnalisé.</w:t>
        <w:br/>
        <w:br/>
        <w:t>4.2 - Accompagnement psychologique</w:t>
        <w:br/>
        <w:br/>
        <w:t>FILASSISTANCE met en relation le Bénéficiaire avec</w:t>
        <w:br/>
        <w:t>son Equipe médico-sociale pour lui assurer une écoute</w:t>
        <w:br/>
        <w:t>adaptée et/ou une orientation vers les professionnels</w:t>
        <w:br/>
        <w:t>assurant la prise en charge psychologique.</w:t>
        <w:br/>
        <w:br/>
        <w:t>4.3 - Aide a domicile</w:t>
        <w:br/>
        <w:br/>
        <w:t>FILASSISTANCE met a disposition du Bénéficiaire une</w:t>
        <w:br/>
        <w:t>Aide a domicile exergant dans sa Zone de résidence afin</w:t>
        <w:br/>
        <w:t>de le soulager dans ses taches ménagéres quotidiennes.</w:t>
        <w:br/>
        <w:t>Elle intervient dés le premier jour de I’Hospitalisation</w:t>
        <w:br/>
        <w:t>pour venir en aide aux proches demeurant au domicile</w:t>
        <w:br/>
        <w:t>ou au retour au domicile.</w:t>
        <w:br/>
        <w:br/>
        <w:t>Avant la mise en ceuvre de la prestation, un certificat</w:t>
        <w:br/>
        <w:t>justifiant de la réalité de l'Evénement devra étre adressé</w:t>
        <w:br/>
        <w:t>a FILASSISTANCE sous pli confidentiel a l’attention du</w:t>
        <w:br/>
        <w:t>médecin régulateur de FILASSISTANCE.</w:t>
        <w:br/>
        <w:br/>
        <w:t>4.4 - Aide a la recherche d’un opérateur funéraire</w:t>
        <w:br/>
        <w:t>FILASSISTANCE accompagne le Bénéficiaire ou sa</w:t>
        <w:br/>
        <w:t>famille dans la recherche d’un opérateur funéraire qui</w:t>
        <w:br/>
        <w:t>pourra prendre en charge l’organisation des funérailles.</w:t>
        <w:br/>
        <w:t>Les frais engagés sont a la charge du Bénéficiaire ou</w:t>
        <w:br/>
        <w:t>de sa famille.</w:t>
        <w:br/>
        <w:br/>
        <w:t>4.5 - Aide aux démarches administratives</w:t>
        <w:br/>
        <w:t>FILASSISTANCE informe et accompagne les proches du</w:t>
        <w:br/>
        <w:t>Bénéficiaire décédé pour l’organisation des obséques et</w:t>
        <w:br/>
        <w:t>notamment dans les domaines suivants :</w:t>
        <w:br/>
        <w:br/>
        <w:t>¢ Obséques civiles ou religieuses,</w:t>
        <w:br/>
        <w:br/>
        <w:t>e Préleévements d’organes,</w:t>
        <w:br/>
        <w:br/>
        <w:t>¢ Don du corps,</w:t>
        <w:br/>
        <w:br/>
        <w:t>¢ Constatation de décés,</w:t>
        <w:br/>
        <w:br/>
        <w:t>¢ Déclaration de décés,</w:t>
        <w:br/>
        <w:br/>
        <w:t>e Chambres funéraires,</w:t>
        <w:br/>
        <w:br/>
        <w:t>¢ Transports funéraires.</w:t>
        <w:br/>
        <w:br/>
        <w:t>Les éventuels frais engagés restent a la charge des</w:t>
        <w:br/>
        <w:t>proches du Bénéficiaire.</w:t>
        <w:br/>
        <w:br/>
        <w:t>f</w:t>
        <w:br/>
        <w:br/>
        <w:t>assistance</w:t>
        <w:br/>
        <w:br/>
        <w:t>FILASSISTANCE organise et prend en charge, dans les</w:t>
        <w:br/>
        <w:t>limites prévues par le tableau des garanties, la venue</w:t>
        <w:br/>
        <w:t>d’un intervenant compétent a domicile pour aider les</w:t>
        <w:br/>
        <w:t>proches dans la rédaction de ces documents.</w:t>
        <w:br/>
        <w:br/>
        <w:t>4.6 - Avance des frais d’inhumation</w:t>
        <w:br/>
        <w:br/>
        <w:t>Si les proches du Bénéficiaire décédé ne peuvent pas</w:t>
        <w:br/>
        <w:t>régler les frais d’inhumation, FILASSISTANCE accorde</w:t>
        <w:br/>
        <w:t>une avance aux proches du Bénéficiaire décédé.</w:t>
        <w:br/>
        <w:br/>
        <w:t>Cette avance est consentie dans le cas ou le décés</w:t>
        <w:br/>
        <w:t>a pour conséquence l’indisponibilité momentanée</w:t>
        <w:br/>
        <w:t>de fonds et elle a pour seule finalité de permettre de</w:t>
        <w:br/>
        <w:t>payer des dépenses imprévues et en lien direct avec la</w:t>
        <w:br/>
        <w:t>survenance du décés.</w:t>
        <w:br/>
        <w:br/>
        <w:t>Cette avance est accordée et remboursée dans les</w:t>
        <w:br/>
        <w:t>Mmodalités de I’article « Conditions d’avance de frais ».</w:t>
        <w:br/>
        <w:br/>
        <w:t>4.7 - Garde des Animaux de compagnie</w:t>
        <w:br/>
        <w:br/>
        <w:t>Si les Animaux de compagnie du Bénéficiaire se</w:t>
        <w:br/>
        <w:t>retrouventsanssurveillanceau Domicile, FILASSISTANCE</w:t>
        <w:br/>
        <w:t>organise et prend en charge leur garde au Domicile ou</w:t>
        <w:br/>
        <w:t>dans une pension pour animaux.</w:t>
        <w:br/>
        <w:br/>
        <w:t>La prise en charge comprend les frais de déplacement</w:t>
        <w:br/>
        <w:t>aller-retour et les frais de « pet sitter ».</w:t>
        <w:br/>
        <w:br/>
        <w:t>4.8 - Information juridique et vie pratique</w:t>
        <w:br/>
        <w:t>FILASSISTANCE répond aux questions des Bénéficiaires</w:t>
        <w:br/>
        <w:t>dans les domaines suivants :</w:t>
        <w:br/>
        <w:br/>
        <w:t>Informations juridiques</w:t>
        <w:br/>
        <w:br/>
        <w:t>¢ Justice / défense / recours,</w:t>
        <w:br/>
        <w:br/>
        <w:t>¢ Assurances sociales / allocations / retraites,</w:t>
        <w:br/>
        <w:t>¢Impéts / fiscalité,</w:t>
        <w:br/>
        <w:br/>
        <w:t>¢ Famille,</w:t>
        <w:br/>
        <w:br/>
        <w:t>° Travail,</w:t>
        <w:br/>
        <w:br/>
        <w:t>¢ Protection sociale,</w:t>
        <w:br/>
        <w:br/>
        <w:t>° Sociétés,</w:t>
        <w:br/>
        <w:br/>
        <w:t>¢ Retraite.</w:t>
        <w:br/>
        <w:br/>
        <w:t>Informations vie pratique</w:t>
        <w:br/>
        <w:br/>
        <w:t>* Habitation / logement,</w:t>
        <w:br/>
        <w:br/>
        <w:t>« Consommation,</w:t>
        <w:br/>
        <w:br/>
        <w:t>¢ Vacances / loisirs,</w:t>
        <w:br/>
        <w:br/>
        <w:t>¢ Formalités / cartes / permis,</w:t>
        <w:br/>
        <w:br/>
        <w:t>¢ Les services publics,</w:t>
        <w:br/>
        <w:br/>
        <w:t>¢ Enseignement / formation.</w:t>
        <w:br/>
        <w:br/>
        <w:t>4.9 - Information santé 360</w:t>
        <w:br/>
        <w:t>FILASSISTANCE oriente et informe le Bénéficiaire dans</w:t>
        <w:br/>
        <w:t>les domaines de la santé suivants (a l'exception de toute</w:t>
        <w:br/>
        <w:t>consultation ou diagnostic personnalisé par téléphone) :</w:t>
        <w:br/>
        <w:t>e Apprécie les interrogations, préoccupations ou</w:t>
        <w:br/>
        <w:t>problémes de santé du Bénéficiaire compte tenu des</w:t>
        <w:br/>
        <w:t>informations communiquées ;</w:t>
        <w:br/>
        <w:t>e Communique des informations générales sur :</w:t>
        <w:br/>
        <w:t>- Les pathologies (ex : pandémies ...),</w:t>
        <w:br/>
        <w:t>- Les analyses médicales, notamment les analyses de</w:t>
        <w:br/>
        <w:t>sang, et les examens médicaux (IRM...) ;</w:t>
        <w:br/>
        <w:t>e Communique des informations générales sur la santé</w:t>
        <w:br/>
        <w:t>au quotidien :</w:t>
        <w:br/>
        <w:t>- Pharmacie : comment la constituer et disposer des</w:t>
        <w:br/>
        <w:t>médicaments essentiels,</w:t>
        <w:br/>
      </w:r>
    </w:p>
    <w:p>
      <w:r>
        <w:t>- Connaitre les gestes de secours (envoi d’une fiche</w:t>
        <w:br/>
        <w:t>pratique),</w:t>
        <w:br/>
        <w:t>- Trousse de secours (voiture, voyage...) : comment</w:t>
        <w:br/>
        <w:t>la constituer,</w:t>
        <w:br/>
        <w:t>- Automédication : les précautions a prendre,</w:t>
        <w:br/>
        <w:t>- Vaccinations ;</w:t>
        <w:br/>
        <w:t>e Communique des informations générales sur le Bien</w:t>
        <w:br/>
        <w:t>vivre :</w:t>
        <w:br/>
        <w:t>- Alimentation et allergies, (comprendre les étiquettes</w:t>
        <w:br/>
        <w:t>produites, concilier allergies nutritionnelles et vie</w:t>
        <w:br/>
        <w:t>scolaire, faire face en cas de crise ...),</w:t>
        <w:br/>
        <w:t>- Programme alimentaire de l’adulte a l'enfant :</w:t>
        <w:br/>
        <w:t>¢ Calcul de l’IMC,</w:t>
        <w:br/>
        <w:t>¢ Informations « nutrition » (fiches information...) et</w:t>
        <w:br/>
        <w:t>conseils a suivre (renvoi vers le médecin traitant) ;</w:t>
        <w:br/>
        <w:t>- Bien-étre :</w:t>
        <w:br/>
        <w:t>¢ Précautions a prendre pour un bon usage des</w:t>
        <w:br/>
        <w:t>compléments alimentaires,</w:t>
        <w:br/>
        <w:t>¢ Information sur les médecines alternatives : avis</w:t>
        <w:br/>
        <w:t>de la Haute Autorité de Santé et de l'Académie de</w:t>
        <w:br/>
        <w:t>médecine (envoi de fiches information) ;</w:t>
        <w:br/>
        <w:t>e Délivre des informations en matiére de:</w:t>
        <w:br/>
        <w:t>- Prévention (avec envoi de fiches prévention par</w:t>
        <w:br/>
        <w:t>courrier, par mail),</w:t>
        <w:br/>
        <w:t>- Médecine du voyage (précautions sanitaires et</w:t>
        <w:br/>
        <w:t>comportementales, ...).</w:t>
        <w:br/>
        <w:br/>
        <w:t>En cas d’ALD (affections de longue durée), maladies</w:t>
        <w:br/>
        <w:t>orphelines, maladies rares, maladies graves, l’Equipe</w:t>
        <w:br/>
        <w:t>médico-psycho-sociale de FILASSISTANCE est a</w:t>
        <w:br/>
        <w:t>l’écoute du Bénéficiaire, pour l’informer, l'accompagner</w:t>
        <w:br/>
        <w:t>dans le systéme de soins et le guider dans les démarches</w:t>
        <w:br/>
        <w:t>administratives.</w:t>
        <w:br/>
        <w:br/>
        <w:t>De plus, le Bénéficiaire peut bénéficier d’informations</w:t>
        <w:br/>
        <w:t>sur:</w:t>
        <w:br/>
        <w:br/>
        <w:t>e les associations (visites au chevet, écoute spécifique,</w:t>
        <w:br/>
        <w:t>actions),</w:t>
        <w:br/>
        <w:br/>
        <w:t>e groupes de paroles,</w:t>
        <w:br/>
        <w:br/>
        <w:t>e l’'école a l’hdépital, activités ludiques, prét de livres,</w:t>
        <w:br/>
        <w:t>jeux vidéo, associations proposant l’'accompagnement</w:t>
        <w:br/>
        <w:t>par le biais d’animateurs qui jouent avec les enfants,</w:t>
        <w:br/>
        <w:t>organisation de goltter...</w:t>
        <w:br/>
        <w:br/>
        <w:t>L’'ensemble de ces prestations s’inscrit dans une</w:t>
        <w:br/>
        <w:t>démarche déontologique, en respectant les choix des</w:t>
        <w:br/>
        <w:t>personnes et sans se substituer aux professionnels de</w:t>
        <w:br/>
        <w:t>santé qui seuls sont habilités 4 porter des indications</w:t>
        <w:br/>
        <w:t>d’ordre diagnostique ou thérapeutique personnalisées.</w:t>
        <w:br/>
        <w:br/>
        <w:t>4.10 - Livraison de médicaments</w:t>
        <w:br/>
        <w:t>FILASSISTANCE organise et prend en charge la livraison</w:t>
        <w:br/>
        <w:t>des médicaments, prescrits médicalement, au Domicile.</w:t>
        <w:br/>
        <w:br/>
        <w:t>FILASSISTANCE n’est pas tenue a l’exécution de ces</w:t>
        <w:br/>
        <w:t>obligations dans le cas ou dans un rayon maximum</w:t>
        <w:br/>
        <w:t>de 50 Km autour du Domicile, le ou les médicaments</w:t>
        <w:br/>
        <w:t>concernés ne seraient pas disponibles.</w:t>
        <w:br/>
        <w:br/>
        <w:t>FILASSISTANCE fait l’avance du coat des médicaments,</w:t>
        <w:br/>
        <w:t>qui seront remboursés par le Bénéficiaire dés qu’ils lui</w:t>
        <w:br/>
        <w:t>seront apportés.</w:t>
        <w:br/>
        <w:br/>
        <w:t>4.11 - Orientation vers des prestataires spécialisés</w:t>
        <w:br/>
        <w:t>FILASSISTANCE oriente le Bénéficiaire vers</w:t>
        <w:br/>
        <w:t>prestataires dédiés tels que :</w:t>
        <w:br/>
        <w:br/>
        <w:t>¢ aide a la toilette,</w:t>
        <w:br/>
        <w:br/>
        <w:t>¢ fournisseur de perruques,</w:t>
        <w:br/>
        <w:br/>
        <w:t>¢ coiffeur a domicile,</w:t>
        <w:br/>
        <w:br/>
        <w:t>¢ esthéticienne,</w:t>
        <w:br/>
        <w:br/>
        <w:t>¢ coach sportif.</w:t>
        <w:br/>
        <w:br/>
        <w:t>des</w:t>
        <w:br/>
        <w:br/>
        <w:t>4.12 - Accompagnement suite au décés</w:t>
        <w:br/>
        <w:br/>
        <w:t>Afin d’aider les proches dans les différentes étapes du</w:t>
        <w:br/>
        <w:t>deuil, d’identifier avec eux les démarches a accomplir,</w:t>
        <w:br/>
        <w:t>de planifier et de prioriser les actions a mettre en ceuvre,</w:t>
        <w:br/>
        <w:t>les travailleurs sociaux de FILASSISTANCE apportent</w:t>
        <w:br/>
        <w:t>leur expertise, par téléphone du lundi au vendredi, hors</w:t>
        <w:br/>
        <w:t>jours fériés.</w:t>
        <w:br/>
        <w:br/>
        <w:t>4.13 - Présence d’un poche au chevet</w:t>
        <w:br/>
        <w:br/>
        <w:t>FILASSISTANCE organise et prend en charge le transport</w:t>
        <w:br/>
        <w:t>d’un proche résidant dans la Zone de résidence du</w:t>
        <w:br/>
        <w:t>Bénéficiaire afin de se rendre au chevet du Bénéficiaire.</w:t>
        <w:br/>
        <w:t>FILASSISTANCE organise et prend en charge le</w:t>
        <w:br/>
        <w:t>déplacement aller - retour d’un proche par train 1ére</w:t>
        <w:br/>
        <w:t>classe ou avion classe économique.</w:t>
        <w:br/>
        <w:br/>
        <w:t>4.14 - Recherche d’un médecin, d’une infirmiére ou d’un</w:t>
        <w:br/>
        <w:t>intervenant paramédical</w:t>
        <w:br/>
        <w:br/>
        <w:t>En cas d’indisponibilité du médecin traitant habituel,</w:t>
        <w:br/>
        <w:t>FILASSISTANCE apporte son aide pour trouver un</w:t>
        <w:br/>
        <w:t>médecin de garde, une infirmiére ou un intervenant</w:t>
        <w:br/>
        <w:t>paramédical.</w:t>
        <w:br/>
        <w:br/>
        <w:t>En aucun cas la responsabilité de FILASSISTANCE ne</w:t>
        <w:br/>
        <w:t>saurait étre engagée si aucun médecin, infirmiére ou</w:t>
        <w:br/>
        <w:t>intervenant paramédical n’était disponible.</w:t>
        <w:br/>
        <w:br/>
        <w:t>Les frais de visite ou autres restent a la charge du</w:t>
        <w:br/>
        <w:t>Bénéficiaire.</w:t>
        <w:br/>
        <w:br/>
        <w:t>5 = EXCLUSIONS</w:t>
        <w:br/>
        <w:br/>
        <w:t>5.1 - Exclusions communes a toutes les garanties et</w:t>
        <w:br/>
        <w:t>prestations</w:t>
        <w:br/>
        <w:br/>
        <w:t>FILASSISTANCE ne peut se substituer aux organismes</w:t>
        <w:br/>
        <w:t>locaux d’urgence, ni prendre en charge les frais</w:t>
        <w:br/>
        <w:t>consécutifs a leur intervention.</w:t>
        <w:br/>
        <w:br/>
        <w:t>Exclusions générales</w:t>
        <w:br/>
        <w:br/>
        <w:t>Sont exclues et n’entrainent aucune prestation, ni</w:t>
        <w:br/>
        <w:t>délivrance de garantie de la part de FILASSISTANCE :</w:t>
        <w:br/>
        <w:t>e les conséquences des états résultant de l’usage</w:t>
        <w:br/>
        <w:t>abusif d’alcool (alcoolémie constatée supérieure</w:t>
        <w:br/>
        <w:t>au taux fixé par l'article R234-1, I-1° du Code de la</w:t>
        <w:br/>
        <w:t>route) ou de Il’absorption de médicaments, drogues,</w:t>
        <w:br/>
        <w:t>stupéfiants et produits assimilés, non _ prescrits</w:t>
        <w:br/>
        <w:t>médicalement ;</w:t>
        <w:br/>
        <w:br/>
        <w:t>e les conséquences d’une faute intentionnelle ou</w:t>
        <w:br/>
        <w:t>dolosive du Bénéficiaire ;</w:t>
        <w:br/>
        <w:br/>
        <w:t>e les conséquences de la participation du Bénéficiaire</w:t>
        <w:br/>
        <w:t>a toute épreuve sportive a titre non amateur ;</w:t>
        <w:br/>
        <w:br/>
        <w:t>e les conséquences du non-respect des régles de</w:t>
        <w:br/>
        <w:t>sécurité reconnues liées a la pratique de toute</w:t>
        <w:br/>
        <w:t>activité sportive de loisirs ;</w:t>
        <w:br/>
        <w:br/>
        <w:t>e les conséquences d’explosions provoquées par</w:t>
        <w:br/>
        <w:t>des dispositifs détenus par le Bénéficiaire et/ou des</w:t>
        <w:br/>
        <w:t>effets nucléaires radioactifs ;</w:t>
        <w:br/>
        <w:br/>
        <w:t>e les conséquences de guerre civile ou étrangére,</w:t>
        <w:br/>
        <w:t>d’émeutes, de gréves, de pirateries, d’interdictions</w:t>
        <w:br/>
        <w:t>officielles, de saisies, de terrorisme, d’attentats,</w:t>
        <w:br/>
        <w:t>d’enlévements, de séquestrations, de prises d’otages</w:t>
        <w:br/>
        <w:t>ou contraintes par la force publique, tels que visés</w:t>
        <w:br/>
        <w:t>par la réglementation ;</w:t>
        <w:br/>
        <w:br/>
        <w:t>e les conséquences d’événements climatiques tels</w:t>
        <w:br/>
        <w:t>que tempétes, ouragans ou cataclysme naturel ;</w:t>
        <w:br/>
        <w:br/>
        <w:t>e les conséquences des épidémies, des pandémies,</w:t>
        <w:br/>
        <w:t>de tout risque infectieux ou chimique ;</w:t>
        <w:br/>
        <w:br/>
        <w:t>e les conséquences de la participation volontaire du</w:t>
        <w:br/>
        <w:t>Bénéficiaire a un acte de terrorisme, de sabotage, un</w:t>
        <w:br/>
        <w:t>crime ou un délit, une rixe, un pari ou un défi ;</w:t>
        <w:br/>
        <w:br/>
      </w:r>
    </w:p>
    <w:p>
      <w:r>
        <w:t>CONDITIONS GENERALES DES GARANTIES</w:t>
        <w:br/>
        <w:t>D’ASSISTANCE VALANT NOTICE D’INFORMATION</w:t>
        <w:br/>
        <w:br/>
        <w:t>CONTRAT COLLECTIF N° FIC25SAN0062</w:t>
        <w:br/>
        <w:t>ASSISTANCE SANTE</w:t>
        <w:br/>
        <w:br/>
        <w:t>e les conséquences de la tentative de suicide ou</w:t>
        <w:br/>
        <w:t>le suicide de l’'Adhérent survenu au cours de la lére</w:t>
        <w:br/>
        <w:t>année suivant l’adhésion.</w:t>
        <w:br/>
        <w:br/>
        <w:t>Par ailleurs, ne donnent lieu a aucun remboursement</w:t>
        <w:br/>
        <w:t>de la part de FILASSISTANCE :</w:t>
        <w:br/>
        <w:br/>
        <w:t>¢ tous frais téléphoniques engagés par I’Adhérent ou</w:t>
        <w:br/>
        <w:t>le Bénéficiaire ;</w:t>
        <w:br/>
        <w:br/>
        <w:t>¢ tous frais générés par un surplus de poids des</w:t>
        <w:br/>
        <w:t>bagages ou par un transport de ces derniers effectués</w:t>
        <w:br/>
        <w:t>par un tiers que celui-ci ait été ou non sollicité par le</w:t>
        <w:br/>
        <w:t>Bénéficiaire, et plus généralement ;</w:t>
        <w:br/>
        <w:br/>
        <w:t>¢ tous frais engagés par le Bénéficiaire sans l’accord</w:t>
        <w:br/>
        <w:t>préalable de FILASSISTANCE.</w:t>
        <w:br/>
        <w:br/>
        <w:t>6 - CLAUSES REGLEMENTAIRES</w:t>
        <w:br/>
        <w:br/>
        <w:t>6.1 - Subrogation</w:t>
        <w:br/>
        <w:br/>
        <w:t>Conformémenta l'article L121-12 du Code des assurances,</w:t>
        <w:br/>
        <w:t>FILASSISTANCE est subrogée dans les droits et actions</w:t>
        <w:br/>
        <w:t>de l’'Adhérent contre tout responsable du dommage, a</w:t>
        <w:br/>
        <w:t>concurrence du montant de la prestation servie.</w:t>
        <w:br/>
        <w:t>LAdhérent doit informer FILASSISTANCE de |’exercice</w:t>
        <w:br/>
        <w:t>d’un recours, d’une procédure pénale ou civile, dont il</w:t>
        <w:br/>
        <w:t>a connaissance, contre l’auteur présumé du dommage</w:t>
        <w:br/>
        <w:t>dont il a été victime.</w:t>
        <w:br/>
        <w:br/>
        <w:t>6.2 - Informatique et libertés</w:t>
        <w:br/>
        <w:br/>
        <w:t>Conformément a la Loi « Informatique et Libertés »</w:t>
        <w:br/>
        <w:t>modifiée, la collecte des données a caractére personnel</w:t>
        <w:br/>
        <w:t>du Bénéficiaire est nécessaire pour la gestion de</w:t>
        <w:br/>
        <w:t>son contrat d’assistance par FILASSISTANCE et ses</w:t>
        <w:br/>
        <w:t>prestataires.</w:t>
        <w:br/>
        <w:br/>
        <w:t>Les informations recueillies auprés du Bénéficiaire, lors</w:t>
        <w:br/>
        <w:t>d’une demande d’assistance font l'objet d’un traitement</w:t>
        <w:br/>
        <w:t>ayant pour finalités : la passation, la gestion et l’exécution</w:t>
        <w:br/>
        <w:t>des contrats d’assistance ; I’élaboration de statistiques</w:t>
        <w:br/>
        <w:t>notamment commerciales, d’activité et actuarielles</w:t>
        <w:br/>
        <w:t>; ’'exercice des recours et la gestion des réclamations</w:t>
        <w:br/>
        <w:t>et contentieux ; l’exécution des dispositions légales,</w:t>
        <w:br/>
        <w:t>réglementaires etadministratives en vigueurnotamment</w:t>
        <w:br/>
        <w:t>la lutte anti-blanchiment, contre le financement du</w:t>
        <w:br/>
        <w:t>terrorisme et contre la fraude ; les opérations relatives a</w:t>
        <w:br/>
        <w:t>la gestion des clients ; l’'amélioration du service au client</w:t>
        <w:br/>
        <w:t>; la gestion des avis des personnes sur les produits et</w:t>
        <w:br/>
        <w:t>services ; la gestion et le suivi des incidents relatifs ala</w:t>
        <w:br/>
        <w:t>sécurité des prestataires.</w:t>
        <w:br/>
        <w:br/>
        <w:t>Les destinataires de ces données personnelles, sont,</w:t>
        <w:br/>
        <w:t>dans le strict cadre des finalités @noncées ci-dessus</w:t>
        <w:br/>
        <w:t>: les personnels dGment habilités de FILASSISTANCE,</w:t>
        <w:br/>
        <w:t>de leurs prestataires, partenaires, sous-traitants,</w:t>
        <w:br/>
        <w:t>réassureurs et, s’il y a lieu, les organismes sociaux des</w:t>
        <w:br/>
        <w:t>personnes impliquées, les intermédiaires d’assurance,</w:t>
        <w:br/>
        <w:t>ainsi que les personnes intéressées au contrat.</w:t>
        <w:br/>
        <w:br/>
        <w:t>Dans le cadre de la gestion du contrat d’assistance,</w:t>
        <w:br/>
        <w:t>FILASSISTANCE, ses prestataires et sous-traitants</w:t>
        <w:br/>
        <w:t>peuvent étre amenés a collecter auprés du Bénéficiaire</w:t>
        <w:br/>
        <w:t>des données de santé. Ces données de santé sont</w:t>
        <w:br/>
        <w:t>collectées aux fins de mise en ceuvre des garanties</w:t>
        <w:br/>
        <w:br/>
        <w:t>f</w:t>
        <w:br/>
        <w:br/>
        <w:t>assistance</w:t>
        <w:br/>
        <w:br/>
        <w:t>demandées. Elles pourront étre communiquées</w:t>
        <w:br/>
        <w:t>exclusivement pour cette finalité aux prestataires ou</w:t>
        <w:br/>
        <w:t>sous-traitants qui s’engagent a veiller au respect de la</w:t>
        <w:br/>
        <w:t>confidentialité des données qui leur sont transmises</w:t>
        <w:br/>
        <w:t>compte tenu de leur sensibilité.</w:t>
        <w:br/>
        <w:br/>
        <w:t>Les données du Bénéficiaire seront conservées durant</w:t>
        <w:br/>
        <w:t>toute la vie du contrat, jusqu’au 31 décembre de</w:t>
        <w:br/>
        <w:t>l'année civile suivant l’expiration a la fois des délais</w:t>
        <w:br/>
        <w:t>de prescription Iégaux et des délais prévus par les</w:t>
        <w:br/>
        <w:t>différentes obligations de conservation imposées par la</w:t>
        <w:br/>
        <w:t>réglementation.</w:t>
        <w:br/>
        <w:br/>
        <w:t>Le Bénéficiaire dispose notamment d’un droit d’accés,</w:t>
        <w:br/>
        <w:t>de rectification et d’effacement de ses données</w:t>
        <w:br/>
        <w:t>personnelles.</w:t>
        <w:br/>
        <w:br/>
        <w:t>Le Bénéficiaire dispose également du droit de prévoir</w:t>
        <w:br/>
        <w:t>des directives relatives au sort de ses données a</w:t>
        <w:br/>
        <w:t>caractére personnel aprés son décés.</w:t>
        <w:br/>
        <w:br/>
        <w:t>Sous certaines conditions reglementaires, le Bénéficiaire</w:t>
        <w:br/>
        <w:t>peut faire l’exercice du droit d’opposition ou delimitation</w:t>
        <w:br/>
        <w:t>du traitement de ses données personnelles, toutefois,</w:t>
        <w:br/>
        <w:t>toute opposition ou refus pourra empécher |l’exécution</w:t>
        <w:br/>
        <w:t>des présentes garanties.</w:t>
        <w:br/>
        <w:br/>
        <w:t>Le Bénéficiaire peut exercer ces différents droits en</w:t>
        <w:br/>
        <w:t>se rendant sur www.filassistance.fr ou en contactant</w:t>
        <w:br/>
        <w:t>directement le service DPD par courrier (CNP</w:t>
        <w:br/>
        <w:t>Assurances, Service DPO, TSA n° 16939, 4 Promenade</w:t>
        <w:br/>
        <w:t>Coeur de ville 92130 Issy-les-Moulineaux) ou par courriel</w:t>
        <w:br/>
        <w:t>(dpo@filassistance.fr).</w:t>
        <w:br/>
        <w:br/>
        <w:t>Le Bénéficiaire peut également demander la portabilité</w:t>
        <w:br/>
        <w:t>des données qu’il a transmises lorsqu’elles étaient</w:t>
        <w:br/>
        <w:t>nécessaires au contrat.</w:t>
        <w:br/>
        <w:br/>
        <w:t>Le Bénéficiaire pourra adresser ses réclamations</w:t>
        <w:br/>
        <w:t>touchant a la collecte ou au traitement de ses données</w:t>
        <w:br/>
        <w:t>a caractére personnel au service du Délégué a la</w:t>
        <w:br/>
        <w:t>Protection des Données, dont les coordonnées ont été</w:t>
        <w:br/>
        <w:t>précisées ci-dessus. En cas de désaccord persistant, le</w:t>
        <w:br/>
        <w:t>Bénéficiaire a la possibilité de saisir la CNIL a l’'adresse</w:t>
        <w:br/>
        <w:t>suivante Commission Nationale Informatique et</w:t>
        <w:br/>
        <w:t>Libertés, 3 place de Fontenoy 75007 Paris, https://www.</w:t>
        <w:br/>
        <w:t>cnil.fr/fr/vous-souhaitez-contacter-la-cnil, 01 53 73 22</w:t>
        <w:br/>
        <w:t>22.</w:t>
        <w:br/>
        <w:br/>
        <w:t>6.3 - Responsabilité</w:t>
        <w:br/>
        <w:br/>
        <w:t>FILASSISTANCE s’engage a mobiliser tous les moyens</w:t>
        <w:br/>
        <w:t>d’action dont elle dispose pour effectuer l'ensemble des</w:t>
        <w:br/>
        <w:t>prestations d’assistance prévues a la présente notice. A</w:t>
        <w:br/>
        <w:t>ce titre, FILASSISTANCE est tenue d’une obligation de</w:t>
        <w:br/>
        <w:t>moyens dansladélivrance etlaréalisation des prestations</w:t>
        <w:br/>
        <w:t>d’assistance. Il appartiendra aux Bénéficiaires, de</w:t>
        <w:br/>
        <w:t>prouver la défaillance de FILASSISTANCE.</w:t>
        <w:br/>
        <w:t>FILASSISTANCE est seule responsable vis-a-vis du</w:t>
        <w:br/>
        <w:t>Bénéficiaire, du défaut ou de la mauvaise exécution des</w:t>
        <w:br/>
        <w:t>prestations d’assistance. Ace titre, FILASSISTANCE sera</w:t>
        <w:br/>
        <w:t>responsable des seuls dommages directs, quelle qu’en</w:t>
        <w:br/>
        <w:t>soit la nature, a l’égard du Bénéficiaire, pouvant survenir</w:t>
        <w:br/>
        <w:t>de son propre fait ou du fait de ses préposés.</w:t>
        <w:br/>
        <w:br/>
        <w:t>Les dommages directs susvisés s’entendent de ceux</w:t>
        <w:br/>
        <w:t>qui ont un lien de causalité direct entre une faute de</w:t>
        <w:br/>
        <w:t>FILASSISTANCE et un préjudice du Bénéficiaire.</w:t>
        <w:br/>
        <w:br/>
        <w:t>En tout état de cause, FILASSISTANCE ne sera pas</w:t>
        <w:br/>
      </w:r>
    </w:p>
    <w:p>
      <w:r>
        <w:t>responsable d’un manquement a ses obligations qui</w:t>
        <w:br/>
        <w:t>sera la conséquence d’une cause étrangére (cas de</w:t>
        <w:br/>
        <w:t>force majeure tel que defini a l'article 1218 du Code civil</w:t>
        <w:br/>
        <w:t>et apprécié par la jurisprudence de la Cour de cassation,</w:t>
        <w:br/>
        <w:t>fait de la victime ou fait d’un tiers).</w:t>
        <w:br/>
        <w:br/>
        <w:t>6.4 - Autorité de contréle</w:t>
        <w:br/>
        <w:br/>
        <w:t>FILASSISTANCE est soumise au contréle de l’Autorité de</w:t>
        <w:br/>
        <w:t>Contréle Prudentiel et de Résolution (ACPR), située au 4</w:t>
        <w:br/>
        <w:t>place de Budapest - CS 92459 - 75436 PARIS CEDEX 09.</w:t>
        <w:br/>
        <w:br/>
        <w:t>6.5 - Réclamations</w:t>
        <w:br/>
        <w:br/>
        <w:t>Sans préjudice du droit d’engager une action en justice</w:t>
        <w:br/>
        <w:t>pour le Bénéficiaire 4 tout moment, toute réclamation</w:t>
        <w:br/>
        <w:t>portant sur le traitement d’une demande d’assistance</w:t>
        <w:br/>
        <w:t>(délai, qualité, contenu de la prestation fournie, etc.)</w:t>
        <w:br/>
        <w:t>pourra étre formulée dans un premier temps par</w:t>
        <w:br/>
        <w:t>l'Adhérent, un Bénéficiaire ou leurs mandataires ou leurs</w:t>
        <w:br/>
        <w:t>ayants droit (ci-aprés le « Réclamant ») :</w:t>
        <w:br/>
        <w:br/>
        <w:t>e auprés du service qui a traité cette demande par</w:t>
        <w:br/>
        <w:t>téléphone au numéro non surtaxé indiqué au début de la</w:t>
        <w:br/>
        <w:t>notice,</w:t>
        <w:br/>
        <w:br/>
        <w:t>e par courrier a l’adresse suivante :</w:t>
        <w:br/>
        <w:br/>
        <w:t>FILASSISTANCE INTERNATIONAL</w:t>
        <w:br/>
        <w:br/>
        <w:t>Service Réclamations, 108, Bureaux de la Colline</w:t>
        <w:br/>
        <w:br/>
        <w:t>92213 SAINT-CLOUD CEDEX</w:t>
        <w:br/>
        <w:br/>
        <w:t>¢ par mail : qualite@filassistance.fr</w:t>
        <w:br/>
        <w:br/>
        <w:t>e sur le site internet : www-filassistance.fr</w:t>
        <w:br/>
        <w:br/>
        <w:t>via le formulaire de contact accessible dans la rubrique</w:t>
        <w:br/>
        <w:t>« Contactez-nous ».</w:t>
        <w:br/>
        <w:br/>
        <w:t>FILASSISTANCE adressera un accusé de réception dans</w:t>
        <w:br/>
        <w:t>un délai de dix (10) jours ouvrables maximum a compter</w:t>
        <w:br/>
        <w:t>de la date d’envoi de la réclamation, sauf si une réponse</w:t>
        <w:br/>
        <w:t>peut étre communiquée au Réclamant dans ce délai.</w:t>
        <w:br/>
        <w:br/>
        <w:t>A défaut, une réponse sera apportée dans un délai de</w:t>
        <w:br/>
        <w:t>deux (2) mois maximum a compter de la date d’envoidela</w:t>
        <w:br/>
        <w:t>réclamation sauf en cas de survenance de circonstances</w:t>
        <w:br/>
        <w:t>particuliéres induisant un délai de traitement plus long,</w:t>
        <w:br/>
        <w:t>ce dont le Réclamant sera informé.</w:t>
        <w:br/>
        <w:br/>
        <w:t>En tout état de cause, le Réclamant peut saisir</w:t>
        <w:br/>
        <w:t>gratuitement le Médiateur de l’Assurance a |l’expiration</w:t>
        <w:br/>
        <w:t>d’un délai de deux (2) mois aprés l’envoi de sa premiére</w:t>
        <w:br/>
        <w:t>réclamation écrite, ou le cas échéant a compter de la</w:t>
        <w:br/>
        <w:t>date de réception de la réponse négative formulée par</w:t>
        <w:br/>
        <w:t>FILASSISTANCE, en adressant sa demande :</w:t>
        <w:br/>
        <w:br/>
        <w:t>i)</w:t>
        <w:br/>
        <w:t>Par courrier a l’'adresse suivante :</w:t>
        <w:br/>
        <w:t>Médiation de l’Assurance TSA 50110</w:t>
        <w:br/>
        <w:t>75441 Paris Cedex 09</w:t>
        <w:br/>
        <w:br/>
        <w:t>ly</w:t>
        <w:br/>
        <w:br/>
        <w:t>sur le site internet : www.mediation-assurance.org</w:t>
        <w:br/>
        <w:br/>
        <w:t>Le Médiateur formulera un avis dans le délai prévu dans</w:t>
        <w:br/>
        <w:t>la charte de la médiation de l’assurance, a réception du</w:t>
        <w:br/>
        <w:t>dossier complet. Son avis ne s’impose pas aux Parties et</w:t>
        <w:br/>
        <w:t>laisse la liberté pour le Réclamant, de saisir les tribunaux</w:t>
        <w:br/>
        <w:t>compétents.</w:t>
        <w:br/>
        <w:br/>
        <w:t>6.6 - Prescription</w:t>
        <w:br/>
        <w:br/>
        <w:t>La prescription est l’extinction d’un droit aprés un délai</w:t>
        <w:br/>
        <w:t>prévu par la loi. Toutes actions dérivant du présent</w:t>
        <w:br/>
        <w:t>Contrat sont prescrites dans les délais et termes du</w:t>
        <w:br/>
        <w:t>Code des assurances :</w:t>
        <w:br/>
        <w:br/>
        <w:t>Délai de prescription</w:t>
        <w:br/>
        <w:br/>
        <w:t>Article L.114-1</w:t>
        <w:br/>
        <w:br/>
        <w:t>Toutes actions dérivant d’un contrat d’assurance sont</w:t>
        <w:br/>
        <w:t>prescrites par deux ans a compter de l’événement qui</w:t>
        <w:br/>
        <w:t>y donne naissance. Par exception, les actions dérivant</w:t>
        <w:br/>
        <w:br/>
        <w:t>d’un contrat d’assurance relatives a des dommages</w:t>
        <w:br/>
        <w:t>résultant de mouvements de terrain consécutifs a la</w:t>
        <w:br/>
        <w:t>sécheresse-réhydratation des sols, reconnus comme</w:t>
        <w:br/>
        <w:t>une catastrophe naturelle dans les conditions prévues a</w:t>
        <w:br/>
        <w:t>l'article L. 125-1, sont prescrites par cing (5) ans a compter</w:t>
        <w:br/>
        <w:t>de l’événement qui y donne naissance.</w:t>
        <w:br/>
        <w:br/>
        <w:t>Toutefois, ce délai ne court :</w:t>
        <w:br/>
        <w:br/>
        <w:t>1° En cas de réticence, omission, déclaration fausse ou</w:t>
        <w:br/>
        <w:t>inexacte sur le risque couru, que du jour ou l’assureur en</w:t>
        <w:br/>
        <w:t>a eu connaissance ;</w:t>
        <w:br/>
        <w:br/>
        <w:t>2° En cas de sinistre, que du jour ou les intéressés en ont</w:t>
        <w:br/>
        <w:t>eu connaissance, s’ils prouvent qu’ils l'ont ignoré jusque-</w:t>
        <w:br/>
        <w:t>la.</w:t>
        <w:br/>
        <w:br/>
        <w:t>Quand I’action de l’assuré contre l’assureur a pour cause</w:t>
        <w:br/>
        <w:t>le recours d’un tiers, le délai de la prescription ne court</w:t>
        <w:br/>
        <w:t>que du jour ou ce tiers a exercé une action en justice</w:t>
        <w:br/>
        <w:t>contre l’assuré ou a été indemnisé par ce dernier.</w:t>
        <w:br/>
        <w:br/>
        <w:t>La prescription est portée a dix (10) ans dans les</w:t>
        <w:br/>
        <w:t>contrats d’assurance sur la vie lorsque le bénéficiaire</w:t>
        <w:br/>
        <w:t>est une personne distincte du souscripteur et, dans les</w:t>
        <w:br/>
        <w:t>contrats d’assurance contre les accidents atteignant les</w:t>
        <w:br/>
        <w:t>personnes, lorsque les bénéficiaires sont les ayants droit</w:t>
        <w:br/>
        <w:t>de l’assuré décédé.</w:t>
        <w:br/>
        <w:br/>
        <w:t>Pour les contrats d’assurance sur la vie, nonobstant</w:t>
        <w:br/>
        <w:t>les dispositions du 2°, les actions du bénéficiaire sont</w:t>
        <w:br/>
        <w:t>prescrites au plus tard trente (30) ans a compter du</w:t>
        <w:br/>
        <w:t>décés de l’assuré.</w:t>
        <w:br/>
        <w:br/>
        <w:t>Causes d’interruption de la prescription</w:t>
        <w:br/>
        <w:br/>
        <w:t>Article L.114-2</w:t>
        <w:br/>
        <w:br/>
        <w:t>La prescription est interrompue par une des causes</w:t>
        <w:br/>
        <w:t>ordinaires d’interruption de la prescription et par la</w:t>
        <w:br/>
        <w:t>désignation d’experts a la suite d’un sinistre.</w:t>
        <w:br/>
        <w:t>Linterruption de la prescription de l’action peut, en</w:t>
        <w:br/>
        <w:t>outre, résulter de l’'envoi d’une lettre recommandée</w:t>
        <w:br/>
        <w:t>ou d’un envoi recommandé électronique, avec accusé</w:t>
        <w:br/>
        <w:t>de réception, adressés par l’assureur a l’'assuré en ce</w:t>
        <w:br/>
        <w:t>qui concerne l’action en paiement de la prime et par</w:t>
        <w:br/>
        <w:t>l'assuré a l'assureur en ce qui concerne le reglement de</w:t>
        <w:br/>
        <w:t>l'indemnité.</w:t>
        <w:br/>
        <w:br/>
        <w:t>Caractére d’ordre public de la prescription</w:t>
        <w:br/>
        <w:br/>
        <w:t>Article L.114-3</w:t>
        <w:br/>
        <w:br/>
        <w:t>Par dérogation a l'article 2254 du Code Civil, les parties</w:t>
        <w:br/>
        <w:t>au contrat d’assurance ne peuvent, méme d’un commun</w:t>
        <w:br/>
        <w:t>accord, ni modifier la durée de la prescription, ni ajouter</w:t>
        <w:br/>
        <w:t>aux causes de suspension ou d’interruption de celle-ci.</w:t>
        <w:br/>
        <w:br/>
        <w:t>Causes ordinaires d’interruption de la prescription :</w:t>
        <w:br/>
        <w:br/>
        <w:t>Les causes ordinaires d’interruption de la prescription</w:t>
        <w:br/>
        <w:t>visées a l'article L.114-2 précité sont celles prévues selon</w:t>
        <w:br/>
        <w:t>les termes et conditions des articles suivants du Code civil</w:t>
        <w:br/>
        <w:br/>
        <w:t>Reconnaissance par le débiteur du droit de celui contre</w:t>
        <w:br/>
        <w:t>lequel il prescrivait</w:t>
        <w:br/>
        <w:br/>
        <w:t>Article 2240 du Code civil</w:t>
        <w:br/>
        <w:br/>
        <w:t>La reconnaissance par le débiteur du droit de celui contre</w:t>
        <w:br/>
        <w:t>lequel il prescrivait interrompt le délai de prescription.</w:t>
        <w:br/>
        <w:br/>
        <w:t>Demande en justice</w:t>
        <w:br/>
        <w:br/>
        <w:t>Article 2241 du Code civil</w:t>
        <w:br/>
        <w:br/>
        <w:t>La demande en justice, méme en référé, interrompt le</w:t>
        <w:br/>
        <w:t>délai de prescription ainsi que le délai de forclusion.</w:t>
        <w:br/>
        <w:br/>
        <w:t>Il en est de méme lorsqu’elle est portée devant une</w:t>
        <w:br/>
        <w:t>juridiction incompétente ou lorsque Il’acte de saisine</w:t>
        <w:br/>
        <w:t>de la juridiction est annulé par l’effet d’un vice de</w:t>
        <w:br/>
        <w:t>procédure.</w:t>
        <w:br/>
        <w:br/>
        <w:t>Article 2242 du Code civil</w:t>
        <w:br/>
        <w:t>Linterruption résultant de la demande en justice produit</w:t>
        <w:br/>
        <w:t>ses effets jusqu’a l’extinction de l’instance.</w:t>
        <w:br/>
        <w:br/>
      </w:r>
    </w:p>
    <w:p>
      <w:r>
        <w:t>CONDITIONS GENERALES DES GARANTIES</w:t>
        <w:br/>
        <w:t>D’ASSISTANCE VALANT NOTICE D’INFORMATION</w:t>
        <w:br/>
        <w:br/>
        <w:t>CONTRAT COLLECTIF N° FIC25SAN0062</w:t>
        <w:br/>
        <w:t>ASSISTANCE SANTE</w:t>
        <w:br/>
        <w:br/>
        <w:t>Article 2243 du Code civil</w:t>
        <w:br/>
        <w:br/>
        <w:t>Linterruption est non avenue si le demandeur se désiste</w:t>
        <w:br/>
        <w:t>de sa demande ou laisse l’instance, ou si sa demande</w:t>
        <w:br/>
        <w:t>est définitivement rejetée.</w:t>
        <w:br/>
        <w:br/>
        <w:t>Mesure conservatoire et acte d’exécution forcée</w:t>
        <w:br/>
        <w:t>Article 2244 du Code civil</w:t>
        <w:br/>
        <w:br/>
        <w:t>Le délai de prescription ou le délai de forclusion est</w:t>
        <w:br/>
        <w:t>également interrompu par une mesure conservatoire</w:t>
        <w:br/>
        <w:t>prise en application du code des procédures civiles</w:t>
        <w:br/>
        <w:t>d’exécution ou un acte d’exécution forcée.</w:t>
        <w:br/>
        <w:br/>
        <w:t>Etendue de la prescription quant aux personnes</w:t>
        <w:br/>
        <w:t>Article 2245 du Code civil</w:t>
        <w:br/>
        <w:br/>
        <w:t>Linterpellation faite a l'un des débiteurs solidaires par</w:t>
        <w:br/>
        <w:t>une demande en justice ou par un acte d’exécution</w:t>
        <w:br/>
        <w:t>forcée ou la reconnaissance par le débiteur du droit de</w:t>
        <w:br/>
        <w:t>celui contre lequel il prescrivait interrompt le délai de</w:t>
        <w:br/>
        <w:t>prescription contre tous les autres, méme contre les</w:t>
        <w:br/>
        <w:t>héritiers.</w:t>
        <w:br/>
        <w:br/>
        <w:t>En revanche, l’interpellation faite a l'un des héritiers</w:t>
        <w:br/>
        <w:t>d’un débiteur solidaire ou la reconnaissance de cet</w:t>
        <w:br/>
        <w:t>héritier n’interrompt pas le délai de prescription a</w:t>
        <w:br/>
        <w:t>l’égard des autres cohéritiers, méme en cas de créance</w:t>
        <w:br/>
        <w:t>hypothécaire, si l’obligation est divisible.</w:t>
        <w:br/>
        <w:br/>
        <w:t>Cette  interpellation ou cette reconnaissance</w:t>
        <w:br/>
        <w:t>n’'interrompt le délai de prescription a I’égard des autres</w:t>
        <w:br/>
        <w:t>codébiteurs, que pour la part dont cet héritier est tenu.</w:t>
        <w:br/>
        <w:t>Pour interrompre le délai de prescription pour le tout,</w:t>
        <w:br/>
        <w:t>a l’égard des autres codébiteurs, il faut l’interpellation</w:t>
        <w:br/>
        <w:t>faite a tous les héritiers du débiteur décédé ou la</w:t>
        <w:br/>
        <w:t>reconnaissance de tous les héritiers.</w:t>
        <w:br/>
        <w:br/>
        <w:t>Article 2246 du Code civil</w:t>
        <w:br/>
        <w:br/>
        <w:t>Linterpellation faite au débiteur principal ou sa</w:t>
        <w:br/>
        <w:t>reconnaissance interrompt le délai de prescription contre la</w:t>
        <w:br/>
        <w:t>caution.</w:t>
        <w:br/>
        <w:br/>
        <w:t>Causes de report et de suspension de la prescription</w:t>
        <w:br/>
        <w:t>Les causes de report du point de départ ou les causes</w:t>
        <w:br/>
        <w:t>de suspension de la prescription visées a l'article L. 114-</w:t>
        <w:br/>
        <w:t>3 du Code des assurances sont énumérées aux articles</w:t>
        <w:br/>
        <w:t>2233 a 2239 du Code civil reproduits ci-aprés dans leur</w:t>
        <w:br/>
        <w:t>version en vigueur au ler janvier 2018 :</w:t>
        <w:br/>
        <w:br/>
        <w:t>Article 2233 du Code civil</w:t>
        <w:br/>
        <w:br/>
        <w:t>La prescription ne court pas :</w:t>
        <w:br/>
        <w:br/>
        <w:t>1. a l’'égard d’une créance qui dépend d’une condition,</w:t>
        <w:br/>
        <w:t>jusqu’a ce que la condition arrive ;</w:t>
        <w:br/>
        <w:br/>
        <w:t>2. a l’égard d’une action en garantie, jusqu’a ce que</w:t>
        <w:br/>
        <w:t>l’éviction ait lieu ;</w:t>
        <w:br/>
        <w:br/>
        <w:t>3. a l'égard d’une créance a terme, jusqu’a ce que ce</w:t>
        <w:br/>
        <w:t>terme soit arrivé.</w:t>
        <w:br/>
        <w:br/>
        <w:t>Article 2234 du Code civil</w:t>
        <w:br/>
        <w:br/>
        <w:t>La prescription ne court pas ou est suspendue contre</w:t>
        <w:br/>
        <w:t>celui qui est dans l’impossibilité d’agir par suite d’un</w:t>
        <w:br/>
        <w:t>empéchement résultant de la loi, de la convention ou</w:t>
        <w:br/>
        <w:t>de la force majeure.</w:t>
        <w:br/>
        <w:br/>
        <w:t>Article 2235 du Code civil</w:t>
        <w:br/>
        <w:br/>
        <w:t>Elle ne court pas ou est suspendue contre les mineurs</w:t>
        <w:br/>
        <w:t>non émancipés et les majeurs en tutelle, sauf pour</w:t>
        <w:br/>
        <w:t>les actions en paiement ou en répétition des salaires,</w:t>
        <w:br/>
        <w:br/>
        <w:t>Fi</w:t>
        <w:br/>
        <w:br/>
        <w:t>assistance</w:t>
        <w:br/>
        <w:br/>
        <w:t>arrérages de rente, pensions alimentaires, loyers,</w:t>
        <w:br/>
        <w:t>fermages, charges locatives, intéréts des sommes</w:t>
        <w:br/>
        <w:t>prétées et, généralement, les actions en paiement de</w:t>
        <w:br/>
        <w:t>tout ce qui est payable par années ou a des termes</w:t>
        <w:br/>
        <w:t>périodiques plus courts.</w:t>
        <w:br/>
        <w:br/>
        <w:t>Article 2236 du Code civil</w:t>
        <w:br/>
        <w:t>Elle ne court pas ou est suspendue entre époux, ainsi</w:t>
        <w:br/>
        <w:t>qu’entre partenaires liés par un pacte civil de solidarité.</w:t>
        <w:br/>
        <w:br/>
        <w:t>Article 2237 du Code civil</w:t>
        <w:br/>
        <w:br/>
        <w:t>Elle ne court pas ou est suspendue contre I’héritier</w:t>
        <w:br/>
        <w:t>acceptant a concurrence de l’actif net, a l’égard des</w:t>
        <w:br/>
        <w:t>créances qu’il a contre la succession.</w:t>
        <w:br/>
        <w:br/>
        <w:t>Article 2238 du Code civil</w:t>
        <w:br/>
        <w:br/>
        <w:t>La prescription est suspendue a compter du jour ou,</w:t>
        <w:br/>
        <w:t>apres la survenance d’un litige, les parties conviennent</w:t>
        <w:br/>
        <w:t>de recourir ala médiation ou ala conciliation ou, a défaut</w:t>
        <w:br/>
        <w:t>d’accord écrit, Aa compter du jour de la premiére réunion</w:t>
        <w:br/>
        <w:t>de médiation ou de conciliation. La prescription est</w:t>
        <w:br/>
        <w:t>également suspendue a compter de la conclusion d’une</w:t>
        <w:br/>
        <w:t>convention de procédure participative ou a compter de</w:t>
        <w:br/>
        <w:t>l'accord du débiteur constaté par I’huissier de justice</w:t>
        <w:br/>
        <w:t>pour participer a la procédure prévue a l'article L. 125-1</w:t>
        <w:br/>
        <w:t>du Code des procédures civiles d’exécution.</w:t>
        <w:br/>
        <w:br/>
        <w:t>Le délai de prescription recommence a courir, pour</w:t>
        <w:br/>
        <w:t>une durée qui ne peut étre inférieure a six (6) mois, a</w:t>
        <w:br/>
        <w:t>compter de la date a laquelle soit l'une des parties ou</w:t>
        <w:br/>
        <w:t>les deux, soit le médiateur ou le conciliateur déclarent</w:t>
        <w:br/>
        <w:t>que la médiation ou la conciliation est terminée. En</w:t>
        <w:br/>
        <w:t>cas de convention de procédure participative, le délai</w:t>
        <w:br/>
        <w:t>de prescription recommence a courir a compter du</w:t>
        <w:br/>
        <w:t>terme de la convention, pour une durée qui ne peut étre</w:t>
        <w:br/>
        <w:t>inférieure a six (6) mois. En cas d’échec de la procédure</w:t>
        <w:br/>
        <w:t>prévue au méme article, le délai de prescription</w:t>
        <w:br/>
        <w:t>recommence a courir a compter de la date du refus du</w:t>
        <w:br/>
        <w:t>débiteur, constaté par I’huissier, pour une durée qui ne</w:t>
        <w:br/>
        <w:t>peut étre inférieure a six (6) mois.</w:t>
        <w:br/>
        <w:br/>
        <w:t>Article 2239 du Code civil</w:t>
        <w:br/>
        <w:br/>
        <w:t>La prescription est également suspendue lorsque le</w:t>
        <w:br/>
        <w:t>juge fait droit 4a une demande de mesure d’instruction</w:t>
        <w:br/>
        <w:t>présentée avant tout procés.</w:t>
        <w:br/>
        <w:br/>
        <w:t>Le délai de prescription recommence a courir, pour</w:t>
        <w:br/>
        <w:t>une durée qui ne peut étre inférieure a six (6) mois, a</w:t>
        <w:br/>
        <w:t>compter du jour ou la mesure a été exécutée.</w:t>
        <w:br/>
        <w:br/>
        <w:t>Ces différents articles peuvent évoluer en cours de vie</w:t>
        <w:br/>
        <w:t>du contrat. Ces articles sont disponibles a la rubrique «</w:t>
        <w:br/>
        <w:t>Les codes en vigueur » du site Internet du service public</w:t>
        <w:br/>
        <w:t>de la diffusion du droit (http://www. legifrance.gouv.fr).</w:t>
        <w:br/>
        <w:br/>
        <w:t>Saisine du médiateur</w:t>
        <w:br/>
        <w:br/>
        <w:t>Ilest également prévu que la prescription de deux (2) ans</w:t>
        <w:br/>
        <w:t>sera suspendue en cas de médiation ou de conciliation</w:t>
        <w:br/>
        <w:t>entre les Parties (article 2238 du Code civil).</w:t>
        <w:br/>
        <w:br/>
        <w:t>6.7 - Loi applicable et juridiction compétente</w:t>
        <w:br/>
        <w:br/>
        <w:t>La présente notice est régie par le droit francais.</w:t>
        <w:br/>
        <w:br/>
        <w:t>En cas de litige portant sur la présente notice et a défaut</w:t>
        <w:br/>
        <w:t>d’accord amiable, il sera fait expressément attribution</w:t>
        <w:br/>
        <w:t>de juridiction prés les tribunaux dans le ressort desquels</w:t>
        <w:br/>
        <w:t>se situe le domicile de lAdhérent.</w:t>
        <w:br/>
      </w:r>
    </w:p>
    <w:p>
      <w:r>
        <w:t>ASSURANCE COMPLEMENTAIRE SANTE</w:t>
        <w:br/>
        <w:br/>
        <w:t>Document d'information sur le produit d’assurance</w:t>
        <w:br/>
        <w:br/>
        <w:t>N) malakoff</w:t>
        <w:br/>
        <w:t>. 4 humanis</w:t>
        <w:br/>
        <w:t>néoliane ———</w:t>
        <w:br/>
        <w:br/>
        <w:t>Produit co-concu et co-distribué par GROUPE SANTIANE HOLDING - SAS au capital de 511 539 € — RCS Paris 812 962 330 — 30/32 Boulevard de</w:t>
        <w:br/>
        <w:t>Vaugirard 75015 PARIS — Intermédiaire en assurances — Immatriculée a |'Orias N°19 004 119 (www.oriasfr). , et distribué par NEOLIANE SANTE —</w:t>
        <w:br/>
        <w:t>SAS au capital de 2 000 000 € — RCS Nice B 510 204 274 - 143 Boulevard René Cassin - Immeuble Nouvel’R - Bat C - CS 63278 - 06205 NICE CEDEX</w:t>
        <w:br/>
        <w:t>3 —Intermédiaire en assurances — Immatriculée a l'Orias sous le N° 09 O50 488 ( www.orias fr).</w:t>
        <w:br/>
        <w:br/>
        <w:t>Assuré et co-con¢cu par QUATREM - SA au capital de 510 426 261 euros - régie par le Code des assurances - 21 rue Laffitte 75009 Paris - 412 367 724</w:t>
        <w:br/>
        <w:t>RCS Paris. Société du groupe Malakoff Humanis.</w:t>
        <w:br/>
        <w:br/>
        <w:t>Produit : NEOLIANE OPTIMA</w:t>
        <w:br/>
        <w:br/>
        <w:t>Ce document d'information présente un résumé des principales garanties et exclusions du produit. Il ne prend pas en compte vos besoins et demandes</w:t>
        <w:br/>
        <w:t>spécifiques. Toutes les informations contractuelles et précontractuelles sur le produit NEOLIANE OPTIMA sont fournies au client dans d'autres</w:t>
        <w:br/>
        <w:t>documents et, notamment, dans le tableau de garanties ci-joint, qui détaille le niveau des remboursements.</w:t>
        <w:br/>
        <w:br/>
        <w:t>De quel type d’assurance s'agit-il ?</w:t>
        <w:br/>
        <w:br/>
        <w:t>Le produit d’Assurance Complémentaire Santé NEOLIANE OPTIMA est un contrat complémentaire collectif &amp; adhésion facultative individuelle ayant</w:t>
        <w:br/>
        <w:t>pour objet le remboursement de tout ou une partie des frais de santé restant a la charge de l'Adhérent et des éventuels bénéficiaires en cas d’accident,</w:t>
        <w:br/>
        <w:t>de maladie ou de maternité, en complément de la Sécurité sociale frangaise.</w:t>
        <w:br/>
        <w:br/>
        <w:t>Le produit NEOLIANE OPTIMA est « responsable » car il respecte les obligations et interdictions de prise en charge fixées par la legislation. Il est également</w:t>
        <w:br/>
        <w:br/>
        <w:t>« solidaire » car il ne prévoit pas de questionnaire d'état de santé et son tarif ne dépend pas de l'état de santé de |'Adhérent.</w:t>
        <w:br/>
        <w:br/>
        <w:t>Le produit NEOLIANE OPTIMA est conforme au dispositif «100% Santé» qui permet a I'Adhérent de bénéficier d'un zéro reste a charge sur les paniers</w:t>
        <w:br/>
        <w:br/>
        <w:t>optique, dentaire et aides auditives.</w:t>
        <w:br/>
        <w:br/>
        <w:t>Aa QU'EST CE QUI EST ASSURE ?</w:t>
        <w:br/>
        <w:br/>
        <w:t>Les remboursements de frais couverts par l’'assurance ne</w:t>
        <w:br/>
        <w:t>peuvent pas étre plus élevés que les dépenses engagées. Ils sont</w:t>
        <w:br/>
        <w:t>soumis a des plafonds qui varient en fonction de la formule et</w:t>
        <w:br/>
        <w:t>par conséquent une somme peut rester a votre charge. Le détail</w:t>
        <w:br/>
        <w:t>de ces plafonds figure au tableau des garanties ci-joint.</w:t>
        <w:br/>
        <w:br/>
        <w:t>LES GARANTIES SYSTEMATIQUEMENT PREVUES :</w:t>
        <w:br/>
        <w:br/>
        <w:t>V Hospitalisation : Honoraires, Forfait journalier hospitalier,</w:t>
        <w:br/>
        <w:br/>
        <w:t>Frais de séjour, Frais de transport remboursés par le Régime</w:t>
        <w:br/>
        <w:t>Obligatoire ;</w:t>
        <w:br/>
        <w:br/>
        <w:t>V Dentaire : Soins et prothéses 100% Santé (Panier 100% Santé),</w:t>
        <w:br/>
        <w:t>Soins dentaires, Inlays-onlays, Parodontologie, Prothéses</w:t>
        <w:br/>
        <w:t>dentaires, Implantologie et Orthodontie remboursés par le</w:t>
        <w:br/>
        <w:t>Régime Obligatoire ;</w:t>
        <w:br/>
        <w:br/>
        <w:t>V Optique : Equipements verres et montures de la Classe</w:t>
        <w:br/>
        <w:t>A- Panier 100% Santé, Monture et verres (equipement de la</w:t>
        <w:br/>
        <w:t>Classe B), Lentilles de contact remboursées par le RO - Régime</w:t>
        <w:br/>
        <w:t>Obligatoire ;</w:t>
        <w:br/>
        <w:br/>
        <w:t>V Soins courants : Médicaments, Honoraires médicaux,</w:t>
        <w:br/>
        <w:t>Honoraires paramédicaux, Analyses et examens de laboratoire,</w:t>
        <w:br/>
        <w:t>Matériel médical ;</w:t>
        <w:br/>
        <w:br/>
        <w:t>V Aides auditives : Equipements 100% Santé (Classe | - Panier</w:t>
        <w:br/>
        <w:t>100% Santé), Prothéses auditives de la Classe Il.</w:t>
        <w:br/>
        <w:br/>
        <w:t>LA GARANTIE D’ASSISTANCE SYSTEMATIQUEMENT PREVUE :</w:t>
        <w:br/>
        <w:br/>
        <w:t>V Aide a domicile : en cas d’'accident ou de maladie soudaine</w:t>
        <w:br/>
        <w:t>et imprévisible entrainant une hospitalisation imprévue ou</w:t>
        <w:br/>
        <w:t>programmée ;</w:t>
        <w:br/>
        <w:br/>
        <w:t>JV Présence d’un proche: en cas d’accident ou de maladie</w:t>
        <w:br/>
        <w:t>soudaine et imprévisible entrainant une hospitalisation</w:t>
        <w:br/>
        <w:t>imprévue ou programmeée ;</w:t>
        <w:br/>
        <w:br/>
        <w:t>V Soutien psychologique : en cas d'évenements ressentis</w:t>
        <w:br/>
        <w:t>comme traumatisants par l'un des bénéficiaires ;</w:t>
        <w:br/>
        <w:br/>
        <w:t>JV Avance de fond: en cas de décés de l'un des bénéficiaires.</w:t>
        <w:br/>
        <w:br/>
        <w:t>LES GARANTIES NON SYSTEMATIQUEMENT PREVUES :</w:t>
        <w:br/>
        <w:t>¢ Hospitalisation : Chambre particuliére, Frais accompagnant;</w:t>
        <w:br/>
        <w:br/>
        <w:t>LES SERVICES SYSTEMATIQUEMENT PREVUS :</w:t>
        <w:br/>
        <w:t>V Tiers Payant, via le réseau Viamedis (dispense d’avance de</w:t>
        <w:br/>
        <w:t>frais chez de nombreux professionnels de santé);</w:t>
        <w:br/>
        <w:br/>
        <w:t>L'ASSISTANCE SYSTEMATIQUEMENT PREVUS :</w:t>
        <w:br/>
        <w:br/>
        <w:t>V Assistance en cas d'événements traumatisants,</w:t>
        <w:br/>
        <w:t>d'immobilisation, d’hospitalisation, de chimio/radiothérapie, de</w:t>
        <w:br/>
        <w:t>perte d’autonomie ou de décés.</w:t>
        <w:br/>
        <w:br/>
        <w:t>« Les garanties précédées d’une V sont</w:t>
        <w:br/>
        <w:t>systématiquement prévues au contrat ».</w:t>
        <w:br/>
        <w:br/>
        <w:t>A QU’EST-CE QUI N’EST PAS ASSURE ?</w:t>
        <w:br/>
        <w:br/>
        <w:t>X Les indemnités complémentaires a la Sécurité sociale en cas d'arrét</w:t>
        <w:br/>
        <w:t>de travail.</w:t>
        <w:br/>
        <w:br/>
        <w:t>X Les soins recus avant la date d’effet du contrat.</w:t>
        <w:br/>
        <w:br/>
        <w:t>X Les soins recus aprés la date de résiliation du contrat ou la date</w:t>
        <w:br/>
        <w:t>de cessation des garanties.</w:t>
        <w:br/>
        <w:br/>
        <w:t>Cette liste n’est pas exhaustive.</w:t>
        <w:br/>
        <w:br/>
        <w:t>Y-A-T-IL DES EXCLUSIONS ALA</w:t>
        <w:br/>
        <w:t>COUVERTURE ?</w:t>
        <w:br/>
        <w:br/>
        <w:t>PRINCIPALES EXCLUSIONS :</w:t>
        <w:br/>
        <w:br/>
        <w:t>!La prise en charge lors de séjours occasionnels a l’étranger dont</w:t>
        <w:br/>
        <w:t>l'objet est pour un Assuré de recevoir des soins médicaux («</w:t>
        <w:br/>
        <w:t>tourisme médical »).</w:t>
        <w:br/>
        <w:br/>
        <w:t>! La chambre particuliére et le lit accompagnant ne sont pas pris en</w:t>
        <w:br/>
        <w:t>charge dans les établissements ou services suivants : psychiatrie,</w:t>
        <w:br/>
        <w:t>neuropsychiatrie et assimilés, cures de désintoxication en cas</w:t>
        <w:br/>
        <w:t>d'alcoolisme ou de toxicomanie, maisons de rééducation, de</w:t>
        <w:br/>
        <w:t>repos, de convalescence, soins de suite et de réadaptation</w:t>
        <w:br/>
        <w:t>(SSR), unités de soins de longue durée (USLD) et établissements</w:t>
        <w:br/>
        <w:t>d’hébergement pour personnes agées.</w:t>
        <w:br/>
        <w:br/>
        <w:t>PRINCIPALES RESTRICTIONS :</w:t>
        <w:br/>
        <w:br/>
        <w:t>!La participation forfaitaire de 2 € pour chaque consultation</w:t>
        <w:br/>
        <w:t>médicale ou tout acte de biologie médicale.</w:t>
        <w:br/>
        <w:br/>
        <w:t>! La franchise del € sur les boites de médicaments et sur les actes</w:t>
        <w:br/>
        <w:t>d’auxiliaires médicaux.</w:t>
        <w:br/>
        <w:br/>
        <w:t>! La franchise de 4 € sur les transports sanitaires.</w:t>
        <w:br/>
        <w:br/>
        <w:t>!La minoration en cas de non-respect du parcours de soins</w:t>
        <w:br/>
        <w:t>(consultation d'un médecin sans prescription du médecin</w:t>
        <w:br/>
        <w:t>traitant/absence de médecin traitant).</w:t>
        <w:br/>
        <w:br/>
        <w:t>!La majoration de la participation supportée par le bénéficiaire</w:t>
        <w:br/>
        <w:t>et les ayants droits sur les actes et prestations pour lesquels le</w:t>
        <w:br/>
        <w:t>patient n’a pas accordé l’accés au dossier médical.</w:t>
        <w:br/>
        <w:br/>
        <w:t>! Optique : la fréquence de remboursement pour un equipement</w:t>
        <w:br/>
        <w:t>optique (1 monture + 2 verres) est tous les deux (2) ans pour les</w:t>
        <w:br/>
        <w:t>plus de seize (16) ans et tous les ans chez les moins de seize (16)</w:t>
        <w:br/>
        <w:t>ans et tous les six (6) mois pour les moins de six (6) ans, avec</w:t>
        <w:br/>
        <w:t>possibilité de renouvellement anticipé en cas d’évolution de la</w:t>
        <w:br/>
        <w:t>vue</w:t>
        <w:br/>
        <w:br/>
        <w:t>! Aide auditive : prise en charge d’une aide auditive par oreille</w:t>
        <w:br/>
        <w:t>tous les quatre ans la limite des plafonds fixés dans le tableau</w:t>
        <w:br/>
        <w:t>de garanties</w:t>
        <w:br/>
        <w:br/>
        <w:t>! Dépassements d’honoraires : plafonnement des dépassements</w:t>
        <w:br/>
        <w:t>d’honoraires des médecins n’adhérant pas au dispositif de</w:t>
        <w:br/>
        <w:t>pratique tarifaire maitrisée»</w:t>
        <w:br/>
        <w:br/>
        <w:t>Cette liste n’est pas exhaustive.</w:t>
        <w:br/>
        <w:br/>
      </w:r>
    </w:p>
    <w:p>
      <w:r>
        <w:t>&amp; OU SUIS-JE COUVERT(E) ?</w:t>
        <w:br/>
        <w:br/>
        <w:t>Y En France métropolitaine, Guadeloupe, Martinique, Guyane ou La Réunion.</w:t>
        <w:br/>
        <w:br/>
        <w:t>Y Al'étranger, en cas d’accident ou de maladie inopinée :</w:t>
        <w:br/>
        <w:br/>
        <w:t>- aux assurés se déplacant en dehors du territoire frangais pour une durée de moins de 3 mois et dans la limite de 6 mois par année civile,</w:t>
        <w:br/>
        <w:t>- aux assurés en déplacement a raison de leur activité professionnelle dans le cadre d’un détachement,</w:t>
        <w:br/>
        <w:br/>
        <w:t>- les frais engagés d’une maniére occasionnelle sont remboursés s'ils ont été pris en charge par la Sécurité Sociale.</w:t>
        <w:br/>
        <w:br/>
        <w:t>—&amp; QUELLES SONT MES OBLIGATIONS ?</w:t>
        <w:br/>
        <w:br/>
        <w:t>Sous peine, en fonction de l’obligation non respectée, de non garantie, de perte du droit a garantie ou de résiliation du contrat :</w:t>
        <w:br/>
        <w:br/>
        <w:t>A la souscription du contrat :</w:t>
        <w:br/>
        <w:br/>
        <w:t>- Remplir avec exactitude et signer la demande d’adhésion ;</w:t>
        <w:br/>
        <w:br/>
        <w:t>- Résider en France métropolitaine, Guadeloupe, Martinique, Guyane ou La Réunion ;</w:t>
        <w:br/>
        <w:br/>
        <w:t>Etre Agé(e) a la date de signature de la demande d'adhésion entre dix-huit (18) ans minimum et quatre-vingt-cing (85) ans inclus,</w:t>
        <w:br/>
        <w:t>- Etre adhérent(e) a l'Association Groupement pour la Prévoyance et la Santé pour Tous;</w:t>
        <w:br/>
        <w:br/>
        <w:t>- Relever du Régime Obligatoire ;</w:t>
        <w:br/>
        <w:br/>
        <w:t>- Fournir tout document justificatif demandé par I’'Assureur ;</w:t>
        <w:br/>
        <w:br/>
        <w:t>- Régler la cotisation indiquée sur la demande d’adhésion.</w:t>
        <w:br/>
        <w:br/>
        <w:t>En cours de vie du contrat :</w:t>
        <w:br/>
        <w:br/>
        <w:t>- Informer les services de l'assureur en cas de changement d’adresse, de coordonnées bancaires, de situation familiale, de régime de Sécurité</w:t>
        <w:br/>
        <w:t>sociale,</w:t>
        <w:br/>
        <w:br/>
        <w:t>- Régler les cotisations prévues au contrat.</w:t>
        <w:br/>
        <w:br/>
        <w:t>our le versement des prestations :</w:t>
        <w:br/>
        <w:t>- Fournir dans les délais prévus au contrat tous documents justificatifs nécessaires au paiement des prestations.</w:t>
        <w:br/>
        <w:br/>
        <w:t>&amp; QUAND ET COMMENT EFFECTUER LES PAIEMENTS ?</w:t>
        <w:br/>
        <w:br/>
        <w:t>Les cotisations sont payables aux échéances prévues au contrat et suivant les modalités choisies a la souscription. La périodicité de prélevement</w:t>
        <w:br/>
        <w:t>peut étre mensuelle, semestrielle, trimestrielle ou annuelle. Les cotisations sont payables d’avance notamment par prélevement.</w:t>
        <w:br/>
        <w:br/>
        <w:t>QUAND COMMENCE LA COUVERTURE ET QUAND PREND-ELLE FIN ?</w:t>
        <w:br/>
        <w:br/>
        <w:t>Début du contrat : La couverture prend effet a la date choisie par l'adhérent et mentionnée sur le certificat d’adhésion. La date d’effet est</w:t>
        <w:br/>
        <w:t>fixée au plus tdt au troisieme jour suivant la date de réception de la demande d’adhésion complétée et signée, sous réserve d’acceptation du</w:t>
        <w:br/>
        <w:t>dossier par le gestionnaire et du bon encaissement de la premiére cotisation et en tout état de cause, a l’issue des vérifications reglementaires</w:t>
        <w:br/>
        <w:t>incombant aux entreprises d’assurance.</w:t>
        <w:br/>
        <w:br/>
        <w:t>Durée du contrat : Le contrat est conclu pour une durée initiale d'un an. Passé cette premiére année, il se renouvelle ensuite au 1*"janvier de</w:t>
        <w:br/>
        <w:t>chaque année, par tacite reconduction.</w:t>
        <w:br/>
        <w:br/>
        <w:t>Droit de renonciation au contrat : L'Adhérent dispose d'un délai de renonciation de quatorze (14) jours calendaires révolus, qui commence</w:t>
        <w:br/>
        <w:t>a courir soit a partir de la date de signature de son contrat, soit a compter du jour ou il a regu les conditions contractuelles et les informations</w:t>
        <w:br/>
        <w:t>particuliéres si cette derniére date est postérieure.</w:t>
        <w:br/>
        <w:br/>
        <w:t>Fin du contrat : La couverture de |'Adhérent prend fin:</w:t>
        <w:br/>
        <w:br/>
        <w:t>- ala date de résiliation selon les conditions prévues au contra</w:t>
        <w:br/>
        <w:t>- au décés de |’'Adhérent,</w:t>
        <w:br/>
        <w:br/>
        <w:t>- ala date a laquelle ils perd le statut de bénéficiaire.</w:t>
        <w:br/>
        <w:br/>
        <w:t>COMMENT PUIS-JE RESILIER LE CONTRAT ?</w:t>
        <w:br/>
        <w:br/>
        <w:t>LAdhérent peut résilier son adhésion a l'échéance anniversaire puis a chaque échéance annuelle moyennant un préavis de deux (2) mois ou</w:t>
        <w:br/>
        <w:t>jusqu’a trente (30) jours aprés la date d'envoi de son échéancier. La résiliation prend effet la veille de '6chéance annuelle a 24 heures (article L.113-</w:t>
        <w:br/>
        <w:t>12 du Code des assurances).</w:t>
        <w:br/>
        <w:br/>
        <w:t>- par lettre ou tout autre support durable, par acte extra judiciaire ou par déclaration au siége social 4: NEOLIANE SANTE - Service Résiliation -</w:t>
        <w:br/>
        <w:t>143 Boulevard René Cassin - Immeuble Nouvel'’R - Bat C - CS 63278 - 06205 NICE CEDEX 3</w:t>
        <w:br/>
        <w:br/>
        <w:t>- par lettre ou tout support durable annexé au formulaire accessible sur le site : www.neoliane.fr/service-client, rubrique « Je souhaite résilier</w:t>
        <w:br/>
        <w:t>ou me rétracter ».</w:t>
        <w:br/>
        <w:br/>
        <w:t>Une fois la premiére année de souscription écoulée, l'Adhérent bénéficie de la méme faculté qu'il peut toutefois exercer a tout moment. La</w:t>
        <w:br/>
        <w:t>résiliation prend alors effet un mois aprés réception de la notification de résiliation par l'assureur.</w:t>
        <w:br/>
        <w:br/>
        <w:t>Enfin, en cas de désaccord suite a une modification de ses droits et obligations ou a l'augmentation de sa cotisation, l'Adhérent peut résilier</w:t>
        <w:br/>
        <w:t>dans le délai d'un mois suivant la date de réception de la lettre l’en informant.</w:t>
        <w:br/>
        <w:br/>
      </w:r>
    </w:p>
    <w:p>
      <w:r>
        <w:t>{v&gt; OPTIMA</w:t>
        <w:br/>
        <w:br/>
        <w:t>NI_NEOOPTIMA_0032621 - Edition : Décembre 2024</w:t>
        <w:br/>
        <w:br/>
        <w:t>neoliane</w:t>
        <w:br/>
        <w:br/>
        <w:t>NEOLIANE SANTE</w:t>
        <w:br/>
        <w:t>143 Boulevard René Cassin</w:t>
        <w:br/>
        <w:t>Immeuble Nouvel’R - Bat C</w:t>
        <w:br/>
        <w:t>CS 63278 - 06205 NICE CEDEX 3</w:t>
        <w:br/>
        <w:t>www.neoliane.fr</w:t>
        <w:br/>
        <w:br/>
        <w:t>Produit distribué par NEOLIANE SANTE - 143 Boulevard René Cassin — Immeuble Nouvel’R - Bat C — CS 63278 - 06205 NICE</w:t>
        <w:br/>
        <w:t>CEDEX 3 - SAS au capital de 2 000 000 € - RCS Nice B 510 204 274 - Intermédiaire en assurances - Immatriculée a |’Orias sous</w:t>
        <w:br/>
        <w:t>le N° 09 O50 488.</w:t>
        <w:br/>
        <w:br/>
        <w:t>Produit assuré par QUATREM - - 21 rue Laffitte 75009 Paris - SA au capital de 510 426 261 euros - RCS Paris 412 367 724 - régie</w:t>
        <w:br/>
        <w:t>par le Code des assurances - Société du groupe Malakoff Humanis.</w:t>
        <w:br/>
        <w:br/>
        <w:t>Assistance : FILASSISTANCE INTERNATIONAL - 108 Bureaux de la Colline — 92213 SAINT-CLOUD Cedex - SA au capital de</w:t>
        <w:br/>
        <w:t>4100 000 € — RCS Nanterre 433 O12 689 — Entreprise régie par le Code des Assurances — N° d’identifiant unique ADEME :</w:t>
        <w:br/>
        <w:t>FR329'7780_OILOPR.</w:t>
        <w:br/>
        <w:br/>
        <w:t>Sociétés soumises au contréle de l'ACPR —- 4 place de Budapest - CS 92459 - 75436 Paris Cedex 09.</w:t>
        <w:br/>
        <w:br/>
        <w:t>RBI</w:t>
        <w:br/>
        <w:br/>
        <w:t>Si vous imprimez ce document,</w:t>
        <w:br/>
        <w:t>pensez a le trier !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