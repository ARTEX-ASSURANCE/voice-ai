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6400"/>
        <w:gridCol w:w="6400"/>
        <w:gridCol w:w="6400"/>
      </w:tblGrid>
      <w:tr>
        <w:trPr>
          <w:trHeight w:hRule="exact" w:val="1456"/>
        </w:trPr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8" w:after="0"/>
              <w:ind w:left="25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94360" cy="43306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4330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56" w:after="0"/>
              <w:ind w:left="18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569D"/>
                <w:sz w:val="56"/>
              </w:rPr>
              <w:t>TONIK – FICHE PRODUIT</w:t>
            </w:r>
          </w:p>
        </w:tc>
        <w:tc>
          <w:tcPr>
            <w:tcW w:type="dxa" w:w="6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32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63650" cy="84836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0" cy="8483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4" w:lineRule="auto" w:before="154" w:after="86"/>
        <w:ind w:left="574" w:right="0" w:firstLine="0"/>
        <w:jc w:val="left"/>
      </w:pPr>
      <w:r>
        <w:rPr>
          <w:rFonts w:ascii="Calibri" w:hAnsi="Calibri" w:eastAsia="Calibri"/>
          <w:b/>
          <w:i w:val="0"/>
          <w:color w:val="FFFFFF"/>
          <w:sz w:val="36"/>
        </w:rPr>
        <w:t xml:space="preserve">CIBLES ET GARANTIES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30.0" w:type="dxa"/>
      </w:tblPr>
      <w:tblGrid>
        <w:gridCol w:w="6400"/>
        <w:gridCol w:w="6400"/>
        <w:gridCol w:w="6400"/>
      </w:tblGrid>
      <w:tr>
        <w:trPr>
          <w:trHeight w:hRule="exact" w:val="750"/>
        </w:trPr>
        <w:tc>
          <w:tcPr>
            <w:tcW w:type="dxa" w:w="4288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15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4152"/>
            </w:tblGrid>
            <w:tr>
              <w:trPr>
                <w:trHeight w:hRule="exact" w:val="626"/>
              </w:trPr>
              <w:tc>
                <w:tcPr>
                  <w:tcW w:type="dxa" w:w="1415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12" w:after="0"/>
                    <w:ind w:left="144" w:right="576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Toutes (familles, couples, jeunes, seniors) à partir de 18 ans inclus et sans limite d'âge, quel que soit leur régime obligatoire (y compris les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TNS : professions libérales, médicales, paramédicales, agricoles…)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92"/>
        </w:trPr>
        <w:tc>
          <w:tcPr>
            <w:tcW w:type="dxa" w:w="4288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15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72" w:after="0"/>
              <w:ind w:left="18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Toutes (y compris les TNS : professions libérales, médicales, paramédicales, agricoles, etc.) </w:t>
            </w:r>
          </w:p>
        </w:tc>
      </w:tr>
      <w:tr>
        <w:trPr>
          <w:trHeight w:hRule="exact" w:val="570"/>
        </w:trPr>
        <w:tc>
          <w:tcPr>
            <w:tcW w:type="dxa" w:w="4288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15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84" w:after="0"/>
              <w:ind w:left="14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 formules (Tonik 1, Tonik 2, Tonik 3, Tonik 4, Tonik 5 et Tonik 6)</w:t>
            </w:r>
          </w:p>
        </w:tc>
      </w:tr>
      <w:tr>
        <w:trPr>
          <w:trHeight w:hRule="exact" w:val="462"/>
        </w:trPr>
        <w:tc>
          <w:tcPr>
            <w:tcW w:type="dxa" w:w="4288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15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  <w:u w:val="single"/>
              </w:rPr>
              <w:t xml:space="preserve">Types de prestations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: hospitalisation – médecine de ville – dentaire – optique – aides auditives – cure thermale – médecines complémentaires</w:t>
            </w:r>
          </w:p>
        </w:tc>
      </w:tr>
      <w:tr>
        <w:trPr>
          <w:trHeight w:hRule="exact" w:val="856"/>
        </w:trPr>
        <w:tc>
          <w:tcPr>
            <w:tcW w:type="dxa" w:w="4288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15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6" w:after="0"/>
              <w:ind w:left="18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France métropolitaine, Guadeloupe, Martinique, Guyane et à la Réunion + dans le monde entier lors de voyages ou de séjours de moins de 3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mois</w:t>
            </w:r>
          </w:p>
        </w:tc>
      </w:tr>
      <w:tr>
        <w:trPr>
          <w:trHeight w:hRule="exact" w:val="890"/>
        </w:trPr>
        <w:tc>
          <w:tcPr>
            <w:tcW w:type="dxa" w:w="428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.000000000000014" w:type="dxa"/>
            </w:tblPr>
            <w:tblGrid>
              <w:gridCol w:w="4288"/>
            </w:tblGrid>
            <w:tr>
              <w:trPr>
                <w:trHeight w:hRule="exact" w:val="828"/>
              </w:trPr>
              <w:tc>
                <w:tcPr>
                  <w:tcW w:type="dxa" w:w="4134"/>
                  <w:tcBorders>
                    <w:start w:sz="16.0" w:val="single" w:color="#006FC0"/>
                    <w:top w:sz="16.0" w:val="single" w:color="#006FC0"/>
                    <w:end w:sz="16.0" w:val="single" w:color="#006FC0"/>
                    <w:bottom w:sz="16.0" w:val="single" w:color="#006FC0"/>
                  </w:tcBorders>
                  <w:shd w:fill="b8d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23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ASSISTANCE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15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80" w:after="0"/>
              <w:ind w:left="17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Filassistance</w:t>
            </w:r>
          </w:p>
        </w:tc>
      </w:tr>
      <w:tr>
        <w:trPr>
          <w:trHeight w:hRule="exact" w:val="812"/>
        </w:trPr>
        <w:tc>
          <w:tcPr>
            <w:tcW w:type="dxa" w:w="428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4288"/>
            </w:tblGrid>
            <w:tr>
              <w:trPr>
                <w:trHeight w:hRule="exact" w:val="546"/>
              </w:trPr>
              <w:tc>
                <w:tcPr>
                  <w:tcW w:type="dxa" w:w="3210"/>
                  <w:tcBorders/>
                  <w:shd w:fill="0055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30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36"/>
                    </w:rPr>
                    <w:t xml:space="preserve">CONDITIONS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56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5.99999999999966" w:type="dxa"/>
            </w:tblPr>
            <w:tblGrid>
              <w:gridCol w:w="7562"/>
            </w:tblGrid>
            <w:tr>
              <w:trPr>
                <w:trHeight w:hRule="exact" w:val="472"/>
              </w:trPr>
              <w:tc>
                <w:tcPr>
                  <w:tcW w:type="dxa" w:w="750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158" w:after="0"/>
                    <w:ind w:left="14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À partir de 18 ans et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sans limite d’âge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59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4" w:after="0"/>
              <w:ind w:left="0" w:right="274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72770" cy="56641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" cy="5664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86"/>
        </w:trPr>
        <w:tc>
          <w:tcPr>
            <w:tcW w:type="dxa" w:w="428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.000000000000014" w:type="dxa"/>
            </w:tblPr>
            <w:tblGrid>
              <w:gridCol w:w="4288"/>
            </w:tblGrid>
            <w:tr>
              <w:trPr>
                <w:trHeight w:hRule="exact" w:val="650"/>
              </w:trPr>
              <w:tc>
                <w:tcPr>
                  <w:tcW w:type="dxa" w:w="4144"/>
                  <w:tcBorders>
                    <w:start w:sz="16.0" w:val="single" w:color="#006FC0"/>
                    <w:top w:sz="16.0" w:val="single" w:color="#006FC0"/>
                    <w:end w:sz="16.0" w:val="single" w:color="#006FC0"/>
                    <w:bottom w:sz="16.0" w:val="single" w:color="#006FC0"/>
                  </w:tcBorders>
                  <w:shd w:fill="b8d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146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LIMITE D’ÂGE À L’ADHÉSION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0"/>
            <w:vMerge/>
            <w:tcBorders/>
          </w:tcPr>
          <w:p/>
        </w:tc>
        <w:tc>
          <w:tcPr>
            <w:tcW w:type="dxa" w:w="640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6400"/>
            <w:vMerge/>
            <w:tcBorders/>
          </w:tcPr>
          <w:p/>
        </w:tc>
        <w:tc>
          <w:tcPr>
            <w:tcW w:type="dxa" w:w="756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.999999999999659" w:type="dxa"/>
            </w:tblPr>
            <w:tblGrid>
              <w:gridCol w:w="7562"/>
            </w:tblGrid>
            <w:tr>
              <w:trPr>
                <w:trHeight w:hRule="exact" w:val="880"/>
              </w:trPr>
              <w:tc>
                <w:tcPr>
                  <w:tcW w:type="dxa" w:w="754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284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France métropolitaine, Guadeloupe, Martinique, Guyane et à la Réunion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59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5.9999999999991" w:type="dxa"/>
            </w:tblPr>
            <w:tblGrid>
              <w:gridCol w:w="6590"/>
            </w:tblGrid>
            <w:tr>
              <w:trPr>
                <w:trHeight w:hRule="exact" w:val="1870"/>
              </w:trPr>
              <w:tc>
                <w:tcPr>
                  <w:tcW w:type="dxa" w:w="6154"/>
                  <w:tcBorders>
                    <w:start w:sz="36.0" w:val="single" w:color="#EA4F4D"/>
                    <w:top w:sz="36.0" w:val="single" w:color="#EA4F4D"/>
                    <w:end w:sz="36.0" w:val="single" w:color="#EA4F4D"/>
                    <w:bottom w:sz="36.0" w:val="single" w:color="#EA4F4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68" w:val="left"/>
                    </w:tabs>
                    <w:autoSpaceDE w:val="0"/>
                    <w:widowControl/>
                    <w:spacing w:line="245" w:lineRule="auto" w:before="2" w:after="0"/>
                    <w:ind w:left="98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Vous êtes tenu de veiller et de faire remonter à Néoliane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toute information pertinente sur le produit et le marché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cible, notamment si vous identifiez que :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-</w:t>
                  </w:r>
                  <w:r>
                    <w:tab/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la cible définie ci-dessus n’est pas adaptée au produit,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-</w:t>
                  </w:r>
                  <w:r>
                    <w:tab/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une situation nuisible ou susceptible de nuire au client,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-</w:t>
                  </w:r>
                  <w:r>
                    <w:tab/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ou encore une situation de conflit d’intérêt.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900"/>
        </w:trPr>
        <w:tc>
          <w:tcPr>
            <w:tcW w:type="dxa" w:w="428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.99999999999997" w:type="dxa"/>
            </w:tblPr>
            <w:tblGrid>
              <w:gridCol w:w="4288"/>
            </w:tblGrid>
            <w:tr>
              <w:trPr>
                <w:trHeight w:hRule="exact" w:val="808"/>
              </w:trPr>
              <w:tc>
                <w:tcPr>
                  <w:tcW w:type="dxa" w:w="4144"/>
                  <w:tcBorders>
                    <w:start w:sz="16.0" w:val="single" w:color="#006FC0"/>
                    <w:top w:sz="16.0" w:val="single" w:color="#006FC0"/>
                    <w:end w:sz="16.0" w:val="single" w:color="#006FC0"/>
                    <w:bottom w:sz="16.0" w:val="single" w:color="#006FC0"/>
                  </w:tcBorders>
                  <w:shd w:fill="b8d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22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TERRITORIALITÉ À L’ADHÉSION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0"/>
            <w:vMerge/>
            <w:tcBorders/>
          </w:tcPr>
          <w:p/>
        </w:tc>
        <w:tc>
          <w:tcPr>
            <w:tcW w:type="dxa" w:w="6400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428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2.000000000000028" w:type="dxa"/>
            </w:tblPr>
            <w:tblGrid>
              <w:gridCol w:w="4288"/>
            </w:tblGrid>
            <w:tr>
              <w:trPr>
                <w:trHeight w:hRule="exact" w:val="582"/>
              </w:trPr>
              <w:tc>
                <w:tcPr>
                  <w:tcW w:type="dxa" w:w="4162"/>
                  <w:tcBorders>
                    <w:top w:sz="16.0" w:val="single" w:color="#006FC0"/>
                    <w:end w:sz="16.0" w:val="single" w:color="#006FC0"/>
                    <w:bottom w:sz="16.0" w:val="single" w:color="#006FC0"/>
                  </w:tcBorders>
                  <w:shd w:fill="b8d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06" w:after="0"/>
                    <w:ind w:left="418" w:right="0" w:firstLine="0"/>
                    <w:jc w:val="left"/>
                  </w:pPr>
                  <w:r>
                    <w:rPr>
                      <w:rFonts w:ascii="ArialNarrow" w:hAnsi="ArialNarrow" w:eastAsia="ArialNarrow"/>
                      <w:b/>
                      <w:i w:val="0"/>
                      <w:color w:val="000000"/>
                      <w:sz w:val="24"/>
                    </w:rPr>
                    <w:t xml:space="preserve">RÉGIMES ÉLIGIBLES AU CONTRAT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56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562"/>
            </w:tblGrid>
            <w:tr>
              <w:trPr>
                <w:trHeight w:hRule="exact" w:val="658"/>
              </w:trPr>
              <w:tc>
                <w:tcPr>
                  <w:tcW w:type="dxa" w:w="754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142" w:after="0"/>
                    <w:ind w:left="16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Les personnes relevant du régime Obligatoire français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0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428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.0000000000000284" w:type="dxa"/>
            </w:tblPr>
            <w:tblGrid>
              <w:gridCol w:w="4288"/>
            </w:tblGrid>
            <w:tr>
              <w:trPr>
                <w:trHeight w:hRule="exact" w:val="604"/>
              </w:trPr>
              <w:tc>
                <w:tcPr>
                  <w:tcW w:type="dxa" w:w="4146"/>
                  <w:tcBorders>
                    <w:start w:sz="16.0" w:val="single" w:color="#006FC0"/>
                    <w:top w:sz="16.0" w:val="single" w:color="#006FC0"/>
                    <w:end w:sz="16.0" w:val="single" w:color="#006FC0"/>
                    <w:bottom w:sz="16.0" w:val="single" w:color="#006FC0"/>
                  </w:tcBorders>
                  <w:shd w:fill="b8d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12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PROFILS NON ÉLIGIBLES AU CONTRAT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0"/>
            <w:vMerge/>
            <w:tcBorders/>
          </w:tcPr>
          <w:p/>
        </w:tc>
        <w:tc>
          <w:tcPr>
            <w:tcW w:type="dxa" w:w="6400"/>
            <w:vMerge/>
            <w:tcBorders/>
          </w:tcPr>
          <w:p/>
        </w:tc>
      </w:tr>
      <w:tr>
        <w:trPr>
          <w:trHeight w:hRule="exact" w:val="490"/>
        </w:trPr>
        <w:tc>
          <w:tcPr>
            <w:tcW w:type="dxa" w:w="6400"/>
            <w:vMerge/>
            <w:tcBorders/>
          </w:tcPr>
          <w:p/>
        </w:tc>
        <w:tc>
          <w:tcPr>
            <w:tcW w:type="dxa" w:w="1415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4152"/>
            </w:tblGrid>
            <w:tr>
              <w:trPr>
                <w:trHeight w:hRule="exact" w:val="462"/>
              </w:trPr>
              <w:tc>
                <w:tcPr>
                  <w:tcW w:type="dxa" w:w="754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0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Les personnes âgées de moins de 18 ans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0"/>
        </w:trPr>
        <w:tc>
          <w:tcPr>
            <w:tcW w:type="dxa" w:w="4288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800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6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4.0" w:type="dxa"/>
      </w:tblPr>
      <w:tblGrid>
        <w:gridCol w:w="19200"/>
      </w:tblGrid>
      <w:tr>
        <w:trPr>
          <w:trHeight w:hRule="exact" w:val="670"/>
        </w:trPr>
        <w:tc>
          <w:tcPr>
            <w:tcW w:type="dxa" w:w="18674"/>
            <w:tcBorders>
              <w:top w:sz="16.0" w:val="single" w:color="#6DB992"/>
              <w:end w:sz="16.0" w:val="single" w:color="#6DB992"/>
              <w:bottom w:sz="16.0" w:val="single" w:color="#6DB992"/>
            </w:tcBorders>
            <w:shd w:fill="0055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62" w:after="0"/>
              <w:ind w:left="16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36"/>
              </w:rPr>
              <w:t xml:space="preserve">RÈGLES PRODUIT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6400"/>
        <w:gridCol w:w="6400"/>
        <w:gridCol w:w="6400"/>
      </w:tblGrid>
      <w:tr>
        <w:trPr>
          <w:trHeight w:hRule="exact" w:val="516"/>
        </w:trPr>
        <w:tc>
          <w:tcPr>
            <w:tcW w:type="dxa" w:w="41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4.0" w:type="dxa"/>
            </w:tblPr>
            <w:tblGrid>
              <w:gridCol w:w="4154"/>
            </w:tblGrid>
            <w:tr>
              <w:trPr>
                <w:trHeight w:hRule="exact" w:val="404"/>
              </w:trPr>
              <w:tc>
                <w:tcPr>
                  <w:tcW w:type="dxa" w:w="3852"/>
                  <w:tcBorders>
                    <w:start w:sz="16.0" w:val="single" w:color="#006FC0"/>
                    <w:top w:sz="16.0" w:val="single" w:color="#006FC0"/>
                    <w:end w:sz="16.0" w:val="single" w:color="#006FC0"/>
                    <w:bottom w:sz="16.0" w:val="single" w:color="#006FC0"/>
                  </w:tcBorders>
                  <w:shd w:fill="b8d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2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FRAIS DE DOSSIER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5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524"/>
            </w:tblGrid>
            <w:tr>
              <w:trPr>
                <w:trHeight w:hRule="exact" w:val="382"/>
              </w:trPr>
              <w:tc>
                <w:tcPr>
                  <w:tcW w:type="dxa" w:w="10524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36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30€ prélevés le 15 du mois suivant l’adhésion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ED7D31"/>
                      <w:sz w:val="24"/>
                    </w:rPr>
                    <w:t>*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62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72"/>
        </w:trPr>
        <w:tc>
          <w:tcPr>
            <w:tcW w:type="dxa" w:w="41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6.0" w:type="dxa"/>
            </w:tblPr>
            <w:tblGrid>
              <w:gridCol w:w="4154"/>
            </w:tblGrid>
            <w:tr>
              <w:trPr>
                <w:trHeight w:hRule="exact" w:val="970"/>
              </w:trPr>
              <w:tc>
                <w:tcPr>
                  <w:tcW w:type="dxa" w:w="3874"/>
                  <w:tcBorders>
                    <w:top w:sz="16.0" w:val="single" w:color="#006FC0"/>
                    <w:end w:sz="16.0" w:val="single" w:color="#006FC0"/>
                    <w:bottom w:sz="16.0" w:val="single" w:color="#006FC0"/>
                  </w:tcBorders>
                  <w:shd w:fill="b8d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306" w:after="0"/>
                    <w:ind w:left="0" w:right="1166" w:firstLine="0"/>
                    <w:jc w:val="righ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TARIFICATION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5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524"/>
            </w:tblGrid>
            <w:tr>
              <w:trPr>
                <w:trHeight w:hRule="exact" w:val="994"/>
              </w:trPr>
              <w:tc>
                <w:tcPr>
                  <w:tcW w:type="dxa" w:w="10524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196" w:after="0"/>
                    <w:ind w:left="144" w:right="144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Cotisation de base (calculée en fonction de l’âge millésimé, du régime, de la zone géographique et de la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formule choisie) + 2,50€ mensuels à ajouter par contrat (frais d’association et d’assistance)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62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"/>
        </w:trPr>
        <w:tc>
          <w:tcPr>
            <w:tcW w:type="dxa" w:w="4154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524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262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14"/>
        </w:trPr>
        <w:tc>
          <w:tcPr>
            <w:tcW w:type="dxa" w:w="4154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2.0" w:type="dxa"/>
            </w:tblPr>
            <w:tblGrid>
              <w:gridCol w:w="4154"/>
            </w:tblGrid>
            <w:tr>
              <w:trPr>
                <w:trHeight w:hRule="exact" w:val="996"/>
              </w:trPr>
              <w:tc>
                <w:tcPr>
                  <w:tcW w:type="dxa" w:w="3882"/>
                  <w:tcBorders>
                    <w:start w:sz="16.0" w:val="single" w:color="#006FC0"/>
                    <w:top w:sz="16.0" w:val="single" w:color="#006FC0"/>
                    <w:end w:sz="16.0" w:val="single" w:color="#006FC0"/>
                    <w:bottom w:sz="16.0" w:val="single" w:color="#006FC0"/>
                  </w:tcBorders>
                  <w:shd w:fill="b8d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318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RÉDUCTIONS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524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524"/>
            </w:tblGrid>
            <w:tr>
              <w:trPr>
                <w:trHeight w:hRule="exact" w:val="994"/>
              </w:trPr>
              <w:tc>
                <w:tcPr>
                  <w:tcW w:type="dxa" w:w="10524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4" w:after="0"/>
                    <w:ind w:left="144" w:right="2160" w:firstLine="0"/>
                    <w:jc w:val="left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4"/>
                    </w:rPr>
                    <w:t>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Réduction de 7% pour un couple</w:t>
                  </w:r>
                  <w:r>
                    <w:br/>
                  </w: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4"/>
                    </w:rPr>
                    <w:t>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Réduction de 10% pour les familles, y compris monoparentales</w:t>
                  </w:r>
                  <w:r>
                    <w:br/>
                  </w: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4"/>
                    </w:rPr>
                    <w:t>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Réduction Alsace-Moselle : 40% formules T1, T2 et T3; 30% formules T4, T5 et T6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62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0"/>
        </w:trPr>
        <w:tc>
          <w:tcPr>
            <w:tcW w:type="dxa" w:w="4154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524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262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40"/>
        </w:trPr>
        <w:tc>
          <w:tcPr>
            <w:tcW w:type="dxa" w:w="4154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0.0" w:type="dxa"/>
            </w:tblPr>
            <w:tblGrid>
              <w:gridCol w:w="4154"/>
            </w:tblGrid>
            <w:tr>
              <w:trPr>
                <w:trHeight w:hRule="exact" w:val="768"/>
              </w:trPr>
              <w:tc>
                <w:tcPr>
                  <w:tcW w:type="dxa" w:w="3884"/>
                  <w:tcBorders>
                    <w:start w:sz="16.0" w:val="single" w:color="#006FC0"/>
                    <w:top w:sz="16.0" w:val="single" w:color="#006FC0"/>
                    <w:end w:sz="16.0" w:val="single" w:color="#006FC0"/>
                    <w:bottom w:sz="16.0" w:val="single" w:color="#006FC0"/>
                  </w:tcBorders>
                  <w:shd w:fill="b8d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20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RÈGLES SOUSCRIPTION ENFANTS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524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8.000000000000114" w:type="dxa"/>
            </w:tblPr>
            <w:tblGrid>
              <w:gridCol w:w="10524"/>
            </w:tblGrid>
            <w:tr>
              <w:trPr>
                <w:trHeight w:hRule="exact" w:val="784"/>
              </w:trPr>
              <w:tc>
                <w:tcPr>
                  <w:tcW w:type="dxa" w:w="1049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90" w:after="0"/>
                    <w:ind w:left="144" w:right="43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Dans le cadre d’une souscription « famille »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les enfants jusqu’à l’âge de 28 ans (inclus) sont acceptés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sans demande de justificatifs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ED7D31"/>
                      <w:sz w:val="24"/>
                    </w:rPr>
                    <w:t>**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62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6"/>
        </w:trPr>
        <w:tc>
          <w:tcPr>
            <w:tcW w:type="dxa" w:w="4154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2.0" w:type="dxa"/>
            </w:tblPr>
            <w:tblGrid>
              <w:gridCol w:w="4154"/>
            </w:tblGrid>
            <w:tr>
              <w:trPr>
                <w:trHeight w:hRule="exact" w:val="634"/>
              </w:trPr>
              <w:tc>
                <w:tcPr>
                  <w:tcW w:type="dxa" w:w="3882"/>
                  <w:tcBorders>
                    <w:start w:sz="16.0" w:val="single" w:color="#006FC0"/>
                    <w:top w:sz="16.0" w:val="single" w:color="#006FC0"/>
                    <w:end w:sz="16.0" w:val="single" w:color="#006FC0"/>
                    <w:bottom w:sz="16.0" w:val="single" w:color="#006FC0"/>
                  </w:tcBorders>
                  <w:shd w:fill="b8d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138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DATE D’EFFET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524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524"/>
            </w:tblGrid>
            <w:tr>
              <w:trPr>
                <w:trHeight w:hRule="exact" w:val="666"/>
              </w:trPr>
              <w:tc>
                <w:tcPr>
                  <w:tcW w:type="dxa" w:w="10524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34" w:after="0"/>
                    <w:ind w:left="144" w:right="576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La date d’adhésion est fixée au plus tôt au troisième jour suivant la date de réception de la présente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demande d’adhésion et dans la limite de M+12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62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74"/>
        </w:trPr>
        <w:tc>
          <w:tcPr>
            <w:tcW w:type="dxa" w:w="41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4.0" w:type="dxa"/>
            </w:tblPr>
            <w:tblGrid>
              <w:gridCol w:w="4154"/>
            </w:tblGrid>
            <w:tr>
              <w:trPr>
                <w:trHeight w:hRule="exact" w:val="480"/>
              </w:trPr>
              <w:tc>
                <w:tcPr>
                  <w:tcW w:type="dxa" w:w="3882"/>
                  <w:tcBorders>
                    <w:start w:sz="16.0" w:val="single" w:color="#006FC0"/>
                    <w:top w:sz="16.0" w:val="single" w:color="#006FC0"/>
                    <w:end w:sz="16.0" w:val="single" w:color="#006FC0"/>
                    <w:bottom w:sz="16.0" w:val="single" w:color="#006FC0"/>
                  </w:tcBorders>
                  <w:shd w:fill="b8d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6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PERIODICITÉ DE PAIEMENT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5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.000000000000227" w:type="dxa"/>
            </w:tblPr>
            <w:tblGrid>
              <w:gridCol w:w="10524"/>
            </w:tblGrid>
            <w:tr>
              <w:trPr>
                <w:trHeight w:hRule="exact" w:val="478"/>
              </w:trPr>
              <w:tc>
                <w:tcPr>
                  <w:tcW w:type="dxa" w:w="10494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96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262626"/>
                      <w:sz w:val="24"/>
                    </w:rPr>
                    <w:t>Le 05 ou le 10 du mois. Mensuel, Semestriel, Trimestriel ou Annuel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62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2"/>
        </w:trPr>
        <w:tc>
          <w:tcPr>
            <w:tcW w:type="dxa" w:w="4154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524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262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2"/>
        </w:trPr>
        <w:tc>
          <w:tcPr>
            <w:tcW w:type="dxa" w:w="4154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4.0" w:type="dxa"/>
            </w:tblPr>
            <w:tblGrid>
              <w:gridCol w:w="4154"/>
            </w:tblGrid>
            <w:tr>
              <w:trPr>
                <w:trHeight w:hRule="exact" w:val="424"/>
              </w:trPr>
              <w:tc>
                <w:tcPr>
                  <w:tcW w:type="dxa" w:w="3890"/>
                  <w:tcBorders>
                    <w:start w:sz="16.0" w:val="single" w:color="#006FC0"/>
                    <w:top w:sz="16.0" w:val="single" w:color="#006FC0"/>
                    <w:end w:sz="16.0" w:val="single" w:color="#006FC0"/>
                    <w:bottom w:sz="16.0" w:val="single" w:color="#006FC0"/>
                  </w:tcBorders>
                  <w:shd w:fill="b8d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3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FORMALITÉ MÉDICALE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524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4.00000000000034" w:type="dxa"/>
            </w:tblPr>
            <w:tblGrid>
              <w:gridCol w:w="10524"/>
            </w:tblGrid>
            <w:tr>
              <w:trPr>
                <w:trHeight w:hRule="exact" w:val="422"/>
              </w:trPr>
              <w:tc>
                <w:tcPr>
                  <w:tcW w:type="dxa" w:w="10490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68" w:after="0"/>
                    <w:ind w:left="14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262626"/>
                      <w:sz w:val="24"/>
                    </w:rPr>
                    <w:t>Aucune à l’adhésion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62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90"/>
        </w:trPr>
        <w:tc>
          <w:tcPr>
            <w:tcW w:type="dxa" w:w="41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2.00000000000003" w:type="dxa"/>
            </w:tblPr>
            <w:tblGrid>
              <w:gridCol w:w="4154"/>
            </w:tblGrid>
            <w:tr>
              <w:trPr>
                <w:trHeight w:hRule="exact" w:val="496"/>
              </w:trPr>
              <w:tc>
                <w:tcPr>
                  <w:tcW w:type="dxa" w:w="3882"/>
                  <w:tcBorders>
                    <w:start w:sz="16.0" w:val="single" w:color="#006FC0"/>
                    <w:top w:sz="16.0" w:val="single" w:color="#006FC0"/>
                    <w:end w:sz="16.0" w:val="single" w:color="#006FC0"/>
                    <w:bottom w:sz="16.0" w:val="single" w:color="#006FC0"/>
                  </w:tcBorders>
                  <w:shd w:fill="b8d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7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CARENCE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5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8.000000000000114" w:type="dxa"/>
            </w:tblPr>
            <w:tblGrid>
              <w:gridCol w:w="10524"/>
            </w:tblGrid>
            <w:tr>
              <w:trPr>
                <w:trHeight w:hRule="exact" w:val="492"/>
              </w:trPr>
              <w:tc>
                <w:tcPr>
                  <w:tcW w:type="dxa" w:w="1049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90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Aucune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62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2"/>
        </w:trPr>
        <w:tc>
          <w:tcPr>
            <w:tcW w:type="dxa" w:w="41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2.0" w:type="dxa"/>
            </w:tblPr>
            <w:tblGrid>
              <w:gridCol w:w="4154"/>
            </w:tblGrid>
            <w:tr>
              <w:trPr>
                <w:trHeight w:hRule="exact" w:val="542"/>
              </w:trPr>
              <w:tc>
                <w:tcPr>
                  <w:tcW w:type="dxa" w:w="3882"/>
                  <w:tcBorders>
                    <w:start w:sz="16.0" w:val="single" w:color="#006FC0"/>
                    <w:top w:sz="16.0" w:val="single" w:color="#006FC0"/>
                    <w:end w:sz="16.0" w:val="single" w:color="#006FC0"/>
                    <w:bottom w:sz="16.0" w:val="single" w:color="#006FC0"/>
                  </w:tcBorders>
                  <w:shd w:fill="b8d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9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DÉLAI DE RÉTRACTATION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5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4.00000000000034" w:type="dxa"/>
            </w:tblPr>
            <w:tblGrid>
              <w:gridCol w:w="10524"/>
            </w:tblGrid>
            <w:tr>
              <w:trPr>
                <w:trHeight w:hRule="exact" w:val="552"/>
              </w:trPr>
              <w:tc>
                <w:tcPr>
                  <w:tcW w:type="dxa" w:w="10490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20" w:after="0"/>
                    <w:ind w:left="14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14 jours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62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0"/>
        </w:trPr>
        <w:tc>
          <w:tcPr>
            <w:tcW w:type="dxa" w:w="4154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524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262"/>
            <w:tcBorders/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2.0" w:type="dxa"/>
      </w:tblPr>
      <w:tblGrid>
        <w:gridCol w:w="19200"/>
      </w:tblGrid>
      <w:tr>
        <w:trPr>
          <w:trHeight w:hRule="exact" w:val="656"/>
        </w:trPr>
        <w:tc>
          <w:tcPr>
            <w:tcW w:type="dxa" w:w="14512"/>
            <w:tcBorders>
              <w:start w:sz="24.0" w:val="single" w:color="#40474A"/>
              <w:top w:sz="24.0" w:val="single" w:color="#40474A"/>
              <w:end w:sz="24.0" w:val="single" w:color="#40474A"/>
              <w:bottom w:sz="24.0" w:val="single" w:color="#40474A"/>
            </w:tcBorders>
            <w:shd w:fill="0055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1"/>
              </w:rPr>
              <w:t xml:space="preserve">Réforme 100% Santé : </w:t>
            </w:r>
            <w:r>
              <w:rPr>
                <w:rFonts w:ascii="Calibri" w:hAnsi="Calibri" w:eastAsia="Calibri"/>
                <w:b w:val="0"/>
                <w:i w:val="0"/>
                <w:color w:val="FFFFFF"/>
                <w:sz w:val="21"/>
              </w:rPr>
              <w:t xml:space="preserve">permet à l’assuré d’accéder à des équipements sans reste à charge pour certaines prestations en dentaire, optique et pour les aides auditives. </w:t>
            </w:r>
            <w:r>
              <w:rPr>
                <w:rFonts w:ascii="Calibri" w:hAnsi="Calibri" w:eastAsia="Calibri"/>
                <w:b w:val="0"/>
                <w:i w:val="0"/>
                <w:color w:val="FFFFFF"/>
                <w:sz w:val="21"/>
              </w:rPr>
              <w:t xml:space="preserve">Pour plus d’information sur la réforme, nous vous invitons à consulter la formation « 100% Santé ». </w:t>
            </w:r>
          </w:p>
        </w:tc>
      </w:tr>
    </w:tbl>
    <w:p>
      <w:pPr>
        <w:autoSpaceDN w:val="0"/>
        <w:autoSpaceDE w:val="0"/>
        <w:widowControl/>
        <w:spacing w:line="245" w:lineRule="auto" w:before="744" w:after="0"/>
        <w:ind w:left="1872" w:right="1296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4"/>
        </w:rPr>
        <w:t>Produit co-conçu et co-distribué par GROUPE SANTIANE HOLDING − SAS au capital de 511 539 € – RCS Paris 812 962 330 – 30/32 Boulevard de Vaugirard- 75015 PARIS  – Intermédiaire en assurances – Immatriculée à l’Orias N°19 004 119 (</w:t>
      </w:r>
      <w:r>
        <w:rPr>
          <w:u w:val="single" w:color="0562c1"/>
          <w:rFonts w:ascii="Calibri" w:hAnsi="Calibri" w:eastAsia="Calibri"/>
          <w:b w:val="0"/>
          <w:i w:val="0"/>
          <w:color w:val="0563C1"/>
          <w:sz w:val="14"/>
        </w:rPr>
        <w:hyperlink r:id="rId12" w:history="1">
          <w:r>
            <w:rPr>
              <w:rStyle w:val="Hyperlink"/>
            </w:rPr>
            <w:t>www.orias.fr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) et co-distribué par NÉOLIANE </w:t>
      </w:r>
      <w:r>
        <w:rPr>
          <w:rFonts w:ascii="Calibri" w:hAnsi="Calibri" w:eastAsia="Calibri"/>
          <w:b w:val="0"/>
          <w:i w:val="0"/>
          <w:color w:val="000000"/>
          <w:sz w:val="14"/>
        </w:rPr>
        <w:t>SANTÉ − 143 Boulevard René Cassin – Immeuble Nouvel’R - Bat C - 06200 NICE − SAS au capital de 2 000 000 € − RCS Nice B 510 204 274 − Intermédiaire en assurances − Immatriculée à l’Orias sous le N° 09 050 488.</w:t>
      </w:r>
    </w:p>
    <w:p>
      <w:pPr>
        <w:autoSpaceDN w:val="0"/>
        <w:autoSpaceDE w:val="0"/>
        <w:widowControl/>
        <w:spacing w:line="245" w:lineRule="auto" w:before="0" w:after="0"/>
        <w:ind w:left="2016" w:right="1584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Produit assuré par PREPAR IARD – Immeuble Le Village 1 - Quartier Valmy - 33 Place Ronde - CS 20243 - 92981 Paris La Défense Cedex – SA au capital de 800 000€ – Entreprise régie par le Code des assurance – RCS Nanterre N° 343 158 036 − N° LEI : 9695008UHMH3007T1B62 </w:t>
      </w:r>
      <w:r>
        <w:rPr>
          <w:rFonts w:ascii="Calibri" w:hAnsi="Calibri" w:eastAsia="Calibri"/>
          <w:b w:val="0"/>
          <w:i w:val="0"/>
          <w:color w:val="000000"/>
          <w:sz w:val="14"/>
        </w:rPr>
        <w:t>Assistance : FILASSISTANCE INTERNATIONAL – 108 Bureaux de la Colline - 92213 SAINT-CLOUD Cedex – SA au capital de 4 100 000 € – RCS Nanterre 433 012 689 – Entreprise régie par le Code des Assurances – N°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d’identifiant unique ADEME : FR329780_01LOPR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4"/>
        </w:rPr>
        <w:t>Sociétés soumises au contrôle de l’ACPR – 4 place de Budapest - CS 92459 - 75436 Paris Cedex 09a</w:t>
      </w:r>
    </w:p>
    <w:sectPr w:rsidR="00FC693F" w:rsidRPr="0006063C" w:rsidSect="00034616">
      <w:pgSz w:w="19200" w:h="1080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www.orias.f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