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DYNAMIQUE – FICHE PRODUIT</w:t>
            </w:r>
          </w:p>
        </w:tc>
        <w:tc>
          <w:tcPr>
            <w:tcW w:type="dxa" w:w="6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9600"/>
        <w:gridCol w:w="9600"/>
      </w:tblGrid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38"/>
              </w:trPr>
              <w:tc>
                <w:tcPr>
                  <w:tcW w:type="dxa" w:w="38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CIBLES ET GARANTIES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28"/>
            </w:tblGrid>
            <w:tr>
              <w:trPr>
                <w:trHeight w:hRule="exact" w:val="674"/>
              </w:trPr>
              <w:tc>
                <w:tcPr>
                  <w:tcW w:type="dxa" w:w="137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8" w:after="0"/>
                    <w:ind w:left="144" w:right="72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Formules destinées à tous les profils à partir de 18 ans et sans limite d’âge, quel que soit leur régime obligatoire (y compris les TNS 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professions libérales, médicales, paramédicales, agricoles…).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3828"/>
            </w:tblGrid>
            <w:tr>
              <w:trPr>
                <w:trHeight w:hRule="exact" w:val="538"/>
              </w:trPr>
              <w:tc>
                <w:tcPr>
                  <w:tcW w:type="dxa" w:w="1378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0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Toute CSP confondue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(y compris les TNS : professions libérales, médicales, paramédicales, agricoles, etc.)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6400"/>
        <w:gridCol w:w="6400"/>
        <w:gridCol w:w="6400"/>
      </w:tblGrid>
      <w:tr>
        <w:trPr>
          <w:trHeight w:hRule="exact" w:val="944"/>
        </w:trPr>
        <w:tc>
          <w:tcPr>
            <w:tcW w:type="dxa" w:w="4176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14358"/>
            <w:gridSpan w:val="2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6" w:after="0"/>
              <w:ind w:left="23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 formules</w:t>
            </w:r>
          </w:p>
        </w:tc>
      </w:tr>
      <w:tr>
        <w:trPr>
          <w:trHeight w:hRule="exact" w:val="984"/>
        </w:trPr>
        <w:tc>
          <w:tcPr>
            <w:tcW w:type="dxa" w:w="4176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358"/>
            <w:gridSpan w:val="2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34" w:type="dxa"/>
            </w:tblPr>
            <w:tblGrid>
              <w:gridCol w:w="14358"/>
            </w:tblGrid>
            <w:tr>
              <w:trPr>
                <w:trHeight w:hRule="exact" w:val="908"/>
              </w:trPr>
              <w:tc>
                <w:tcPr>
                  <w:tcW w:type="dxa" w:w="1382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 xml:space="preserve">Types de prestations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: hospitalisation – médecine de ville – dentaire – optique – aides auditives – médecines complémentaires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0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143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4358"/>
            </w:tblGrid>
            <w:tr>
              <w:trPr>
                <w:trHeight w:hRule="exact" w:val="670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 et dans le monde entier lors de voyages ou de séjours de moins de 3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50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ASSISTANCE</w:t>
            </w:r>
          </w:p>
        </w:tc>
        <w:tc>
          <w:tcPr>
            <w:tcW w:type="dxa" w:w="143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4358"/>
            </w:tblGrid>
            <w:tr>
              <w:trPr>
                <w:trHeight w:hRule="exact" w:val="428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8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957" w:type="dxa"/>
            </w:tblPr>
            <w:tblGrid>
              <w:gridCol w:w="4176"/>
            </w:tblGrid>
            <w:tr>
              <w:trPr>
                <w:trHeight w:hRule="exact" w:val="548"/>
              </w:trPr>
              <w:tc>
                <w:tcPr>
                  <w:tcW w:type="dxa" w:w="31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6.00000000000023" w:type="dxa"/>
            </w:tblPr>
            <w:tblGrid>
              <w:gridCol w:w="7682"/>
            </w:tblGrid>
            <w:tr>
              <w:trPr>
                <w:trHeight w:hRule="exact" w:val="43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À partir de 18 ans et sans limite d’âge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2770" cy="5651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2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744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AUX PRESTATIONS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8.0000000000001" w:type="dxa"/>
            </w:tblPr>
            <w:tblGrid>
              <w:gridCol w:w="7682"/>
            </w:tblGrid>
            <w:tr>
              <w:trPr>
                <w:trHeight w:hRule="exact" w:val="548"/>
              </w:trPr>
              <w:tc>
                <w:tcPr>
                  <w:tcW w:type="dxa" w:w="750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Garantie viagère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82" w:type="dxa"/>
            </w:tblPr>
            <w:tblGrid>
              <w:gridCol w:w="6676"/>
            </w:tblGrid>
            <w:tr>
              <w:trPr>
                <w:trHeight w:hRule="exact" w:val="1872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" w:val="left"/>
                    </w:tabs>
                    <w:autoSpaceDE w:val="0"/>
                    <w:widowControl/>
                    <w:spacing w:line="245" w:lineRule="auto" w:before="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6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34" w:type="dxa"/>
            </w:tblPr>
            <w:tblGrid>
              <w:gridCol w:w="7682"/>
            </w:tblGrid>
            <w:tr>
              <w:trPr>
                <w:trHeight w:hRule="exact" w:val="43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ÉLIGIBLES AU CONTRAT 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7682"/>
            </w:tblGrid>
            <w:tr>
              <w:trPr>
                <w:trHeight w:hRule="exact" w:val="438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4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68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7682"/>
            </w:tblGrid>
            <w:tr>
              <w:trPr>
                <w:trHeight w:hRule="exact" w:val="42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moins de 18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6.0" w:type="dxa"/>
      </w:tblPr>
      <w:tblGrid>
        <w:gridCol w:w="6400"/>
        <w:gridCol w:w="6400"/>
        <w:gridCol w:w="6400"/>
      </w:tblGrid>
      <w:tr>
        <w:trPr>
          <w:trHeight w:hRule="exact" w:val="82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97" w:type="dxa"/>
            </w:tblPr>
            <w:tblGrid>
              <w:gridCol w:w="3924"/>
            </w:tblGrid>
            <w:tr>
              <w:trPr>
                <w:trHeight w:hRule="exact" w:val="650"/>
              </w:trPr>
              <w:tc>
                <w:tcPr>
                  <w:tcW w:type="dxa" w:w="3326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8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RÈGLES PRODUIT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0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FRAIS DE DOSSIER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90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8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30€ prélevés le 15 du mois suivant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98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932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2" w:after="0"/>
                    <w:ind w:left="144" w:right="43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Cotisation de base (calculée en fonction de l’âge millésimé de l’adhérent, du régime, de la zone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géographique et de la formule choisie) + 2,50€ mensuels à ajouter par contrat (frais d’association,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d’assistance et de courtage)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2"/>
        </w:trPr>
        <w:tc>
          <w:tcPr>
            <w:tcW w:type="dxa" w:w="392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222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420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7% pour un couple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392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2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24" w:right="244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Réduction de 10% pour une famille (dont monoparentale)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Réduction Alsace-Moselle : 40% formules D1 et D2; 30% formules D3 à D5</w:t>
            </w:r>
          </w:p>
        </w:tc>
        <w:tc>
          <w:tcPr>
            <w:tcW w:type="dxa" w:w="421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sans demande de justificatifs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24"/>
                    </w:rPr>
                    <w:t>**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6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au plus tôt au sixième jour suivant la date de réception de la présente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demande d’adhésion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et dans la limite de M+12.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PÉRIODICITÉ DE PAIEMENT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0222"/>
            </w:tblGrid>
            <w:tr>
              <w:trPr>
                <w:trHeight w:hRule="exact" w:val="588"/>
              </w:trPr>
              <w:tc>
                <w:tcPr>
                  <w:tcW w:type="dxa" w:w="101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331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 xml:space="preserve">Le 05 ou le 10 du mois. Mensuel, Semestriel, Trimestriel ou Annuel.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Prélèvement automatiquement uniquement.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0222"/>
            </w:tblGrid>
            <w:tr>
              <w:trPr>
                <w:trHeight w:hRule="exact" w:val="422"/>
              </w:trPr>
              <w:tc>
                <w:tcPr>
                  <w:tcW w:type="dxa" w:w="101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94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CARENCE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0222"/>
            </w:tblGrid>
            <w:tr>
              <w:trPr>
                <w:trHeight w:hRule="exact" w:val="1382"/>
              </w:trPr>
              <w:tc>
                <w:tcPr>
                  <w:tcW w:type="dxa" w:w="545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3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Aucun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6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FRANCHISE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.99999999999977" w:type="dxa"/>
            </w:tblPr>
            <w:tblGrid>
              <w:gridCol w:w="10222"/>
            </w:tblGrid>
            <w:tr>
              <w:trPr>
                <w:trHeight w:hRule="exact" w:val="588"/>
              </w:trPr>
              <w:tc>
                <w:tcPr>
                  <w:tcW w:type="dxa" w:w="548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DÉLAI DE RÉTRACTATION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0222"/>
            </w:tblGrid>
            <w:tr>
              <w:trPr>
                <w:trHeight w:hRule="exact" w:val="520"/>
              </w:trPr>
              <w:tc>
                <w:tcPr>
                  <w:tcW w:type="dxa" w:w="55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0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2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720" w:right="72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L’ÉQUITÉ – Société anonyme au capital de 69 213 760 euros - Entreprise régie par le Code des assurances – 572 084 697 RCS PARIS - Siège social : 2 rue Pillet-Will 75009 PARIS - N° d'identifiant unique ADEME FR232327_03PBRV - Société appartenant au Groupe Generali immatriculé sur le registre 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italien des groupes d’assurances sous le numéro 026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d’identifiant unique ADEME : FR329780_01LOPR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